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76463" w14:textId="36EF3A22" w:rsidR="00E05F92" w:rsidRDefault="00000000">
      <w:r>
        <w:t xml:space="preserve">📁 Filename: </w:t>
      </w:r>
      <w:proofErr w:type="spellStart"/>
      <w:r w:rsidR="00D94465">
        <w:t>my_capture</w:t>
      </w:r>
      <w:r>
        <w:t>.pcap</w:t>
      </w:r>
      <w:proofErr w:type="spellEnd"/>
    </w:p>
    <w:p w14:paraId="4542E143" w14:textId="77777777" w:rsidR="00E05F92" w:rsidRDefault="00000000">
      <w:r>
        <w:t>⏱️ Capture Duration: Approximately 1 minute</w:t>
      </w:r>
    </w:p>
    <w:p w14:paraId="31C8A321" w14:textId="77777777" w:rsidR="00E05F92" w:rsidRDefault="00000000">
      <w:r>
        <w:t>🌐 Network Interface Used: Wi-Fi</w:t>
      </w:r>
    </w:p>
    <w:p w14:paraId="7926F004" w14:textId="77777777" w:rsidR="00E05F92" w:rsidRDefault="00000000">
      <w:r>
        <w:t>🛠️ Tool Used: Wireshark (Version assumed: Latest stable release)</w:t>
      </w:r>
    </w:p>
    <w:p w14:paraId="65D2D125" w14:textId="6E83389E" w:rsidR="00E05F92" w:rsidRDefault="00000000" w:rsidP="00D94465">
      <w:pPr>
        <w:pStyle w:val="Heading2"/>
        <w:numPr>
          <w:ilvl w:val="0"/>
          <w:numId w:val="10"/>
        </w:numPr>
      </w:pPr>
      <w:r>
        <w:t>Overview</w:t>
      </w:r>
      <w:r w:rsidR="00D94465">
        <w:t xml:space="preserve"> :-</w:t>
      </w:r>
    </w:p>
    <w:p w14:paraId="26B4508F" w14:textId="77777777" w:rsidR="00D94465" w:rsidRDefault="00D94465" w:rsidP="00D94465"/>
    <w:p w14:paraId="0DD8FD27" w14:textId="77777777" w:rsidR="00AA15BE" w:rsidRPr="00AA15BE" w:rsidRDefault="00AA15BE" w:rsidP="00AA15BE">
      <w:pPr>
        <w:rPr>
          <w:b/>
          <w:bCs/>
          <w:lang w:val="en-IN"/>
        </w:rPr>
      </w:pPr>
      <w:r w:rsidRPr="00AA15BE">
        <w:rPr>
          <w:rFonts w:ascii="Segoe UI Emoji" w:hAnsi="Segoe UI Emoji" w:cs="Segoe UI Emoji"/>
          <w:b/>
          <w:bCs/>
          <w:lang w:val="en-IN"/>
        </w:rPr>
        <w:t>🧠</w:t>
      </w:r>
      <w:r w:rsidRPr="00AA15BE">
        <w:rPr>
          <w:b/>
          <w:bCs/>
          <w:lang w:val="en-IN"/>
        </w:rPr>
        <w:t xml:space="preserve"> What is Wireshark?</w:t>
      </w:r>
    </w:p>
    <w:p w14:paraId="58746E46" w14:textId="77777777" w:rsidR="00AA15BE" w:rsidRPr="00AA15BE" w:rsidRDefault="00AA15BE" w:rsidP="00AA15BE">
      <w:pPr>
        <w:rPr>
          <w:lang w:val="en-IN"/>
        </w:rPr>
      </w:pPr>
      <w:r w:rsidRPr="00AA15BE">
        <w:rPr>
          <w:b/>
          <w:bCs/>
          <w:lang w:val="en-IN"/>
        </w:rPr>
        <w:t>Wireshark</w:t>
      </w:r>
      <w:r w:rsidRPr="00AA15BE">
        <w:rPr>
          <w:lang w:val="en-IN"/>
        </w:rPr>
        <w:t xml:space="preserve"> is the world’s most widely used </w:t>
      </w:r>
      <w:r w:rsidRPr="00AA15BE">
        <w:rPr>
          <w:b/>
          <w:bCs/>
          <w:lang w:val="en-IN"/>
        </w:rPr>
        <w:t xml:space="preserve">network protocol </w:t>
      </w:r>
      <w:proofErr w:type="spellStart"/>
      <w:r w:rsidRPr="00AA15BE">
        <w:rPr>
          <w:b/>
          <w:bCs/>
          <w:lang w:val="en-IN"/>
        </w:rPr>
        <w:t>analyzer</w:t>
      </w:r>
      <w:proofErr w:type="spellEnd"/>
      <w:r w:rsidRPr="00AA15BE">
        <w:rPr>
          <w:lang w:val="en-IN"/>
        </w:rPr>
        <w:t xml:space="preserve">. It is a </w:t>
      </w:r>
      <w:r w:rsidRPr="00AA15BE">
        <w:rPr>
          <w:b/>
          <w:bCs/>
          <w:lang w:val="en-IN"/>
        </w:rPr>
        <w:t>free and open-source</w:t>
      </w:r>
      <w:r w:rsidRPr="00AA15BE">
        <w:rPr>
          <w:lang w:val="en-IN"/>
        </w:rPr>
        <w:t xml:space="preserve"> tool that captures and displays the data traveling back and forth on a network in real time.</w:t>
      </w:r>
    </w:p>
    <w:p w14:paraId="05B75A9C" w14:textId="77777777" w:rsidR="00AA15BE" w:rsidRPr="00AA15BE" w:rsidRDefault="00AA15BE" w:rsidP="00AA15BE">
      <w:pPr>
        <w:numPr>
          <w:ilvl w:val="0"/>
          <w:numId w:val="11"/>
        </w:numPr>
        <w:rPr>
          <w:lang w:val="en-IN"/>
        </w:rPr>
      </w:pPr>
      <w:r w:rsidRPr="00AA15BE">
        <w:rPr>
          <w:rFonts w:ascii="Segoe UI Emoji" w:hAnsi="Segoe UI Emoji" w:cs="Segoe UI Emoji"/>
          <w:lang w:val="en-IN"/>
        </w:rPr>
        <w:t>📦</w:t>
      </w:r>
      <w:r w:rsidRPr="00AA15BE">
        <w:rPr>
          <w:lang w:val="en-IN"/>
        </w:rPr>
        <w:t xml:space="preserve"> It lets you </w:t>
      </w:r>
      <w:r w:rsidRPr="00AA15BE">
        <w:rPr>
          <w:b/>
          <w:bCs/>
          <w:lang w:val="en-IN"/>
        </w:rPr>
        <w:t>inspect individual packets</w:t>
      </w:r>
      <w:r w:rsidRPr="00AA15BE">
        <w:rPr>
          <w:lang w:val="en-IN"/>
        </w:rPr>
        <w:t xml:space="preserve"> at a very detailed level.</w:t>
      </w:r>
    </w:p>
    <w:p w14:paraId="661BCAB7" w14:textId="77777777" w:rsidR="00AA15BE" w:rsidRPr="00AA15BE" w:rsidRDefault="00AA15BE" w:rsidP="00AA15BE">
      <w:pPr>
        <w:numPr>
          <w:ilvl w:val="0"/>
          <w:numId w:val="11"/>
        </w:numPr>
        <w:rPr>
          <w:lang w:val="en-IN"/>
        </w:rPr>
      </w:pPr>
      <w:r w:rsidRPr="00AA15BE">
        <w:rPr>
          <w:rFonts w:ascii="Segoe UI Emoji" w:hAnsi="Segoe UI Emoji" w:cs="Segoe UI Emoji"/>
          <w:lang w:val="en-IN"/>
        </w:rPr>
        <w:t>🧪</w:t>
      </w:r>
      <w:r w:rsidRPr="00AA15BE">
        <w:rPr>
          <w:lang w:val="en-IN"/>
        </w:rPr>
        <w:t xml:space="preserve"> Commonly used for </w:t>
      </w:r>
      <w:r w:rsidRPr="00AA15BE">
        <w:rPr>
          <w:b/>
          <w:bCs/>
          <w:lang w:val="en-IN"/>
        </w:rPr>
        <w:t>network troubleshooting</w:t>
      </w:r>
      <w:r w:rsidRPr="00AA15BE">
        <w:rPr>
          <w:lang w:val="en-IN"/>
        </w:rPr>
        <w:t xml:space="preserve">, </w:t>
      </w:r>
      <w:r w:rsidRPr="00AA15BE">
        <w:rPr>
          <w:b/>
          <w:bCs/>
          <w:lang w:val="en-IN"/>
        </w:rPr>
        <w:t>security analysis</w:t>
      </w:r>
      <w:r w:rsidRPr="00AA15BE">
        <w:rPr>
          <w:lang w:val="en-IN"/>
        </w:rPr>
        <w:t xml:space="preserve">, </w:t>
      </w:r>
      <w:r w:rsidRPr="00AA15BE">
        <w:rPr>
          <w:b/>
          <w:bCs/>
          <w:lang w:val="en-IN"/>
        </w:rPr>
        <w:t>software debugging</w:t>
      </w:r>
      <w:r w:rsidRPr="00AA15BE">
        <w:rPr>
          <w:lang w:val="en-IN"/>
        </w:rPr>
        <w:t xml:space="preserve">, and </w:t>
      </w:r>
      <w:r w:rsidRPr="00AA15BE">
        <w:rPr>
          <w:b/>
          <w:bCs/>
          <w:lang w:val="en-IN"/>
        </w:rPr>
        <w:t>education</w:t>
      </w:r>
      <w:r w:rsidRPr="00AA15BE">
        <w:rPr>
          <w:lang w:val="en-IN"/>
        </w:rPr>
        <w:t>.</w:t>
      </w:r>
    </w:p>
    <w:p w14:paraId="533CC996" w14:textId="77777777" w:rsidR="00AA15BE" w:rsidRPr="00AA15BE" w:rsidRDefault="00AA15BE" w:rsidP="00AA15BE">
      <w:pPr>
        <w:rPr>
          <w:lang w:val="en-IN"/>
        </w:rPr>
      </w:pPr>
      <w:r w:rsidRPr="00AA15BE">
        <w:rPr>
          <w:lang w:val="en-IN"/>
        </w:rPr>
        <w:pict w14:anchorId="63050FA0">
          <v:rect id="_x0000_i1055" style="width:0;height:1.5pt" o:hralign="center" o:hrstd="t" o:hr="t" fillcolor="#a0a0a0" stroked="f"/>
        </w:pict>
      </w:r>
    </w:p>
    <w:p w14:paraId="5E0E6A0A" w14:textId="77777777" w:rsidR="00AA15BE" w:rsidRPr="00AA15BE" w:rsidRDefault="00AA15BE" w:rsidP="00AA15BE">
      <w:pPr>
        <w:rPr>
          <w:b/>
          <w:bCs/>
          <w:lang w:val="en-IN"/>
        </w:rPr>
      </w:pPr>
      <w:r w:rsidRPr="00AA15BE">
        <w:rPr>
          <w:rFonts w:ascii="Segoe UI Emoji" w:hAnsi="Segoe UI Emoji" w:cs="Segoe UI Emoji"/>
          <w:b/>
          <w:bCs/>
          <w:lang w:val="en-IN"/>
        </w:rPr>
        <w:t>🧰</w:t>
      </w:r>
      <w:r w:rsidRPr="00AA15BE">
        <w:rPr>
          <w:b/>
          <w:bCs/>
          <w:lang w:val="en-IN"/>
        </w:rPr>
        <w:t xml:space="preserve"> Key Features of Wireshark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6852"/>
      </w:tblGrid>
      <w:tr w:rsidR="00AA15BE" w:rsidRPr="00AA15BE" w14:paraId="5EC83F7A" w14:textId="77777777" w:rsidTr="00AA15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06E6B5" w14:textId="77777777" w:rsidR="00AA15BE" w:rsidRPr="00AA15BE" w:rsidRDefault="00AA15BE" w:rsidP="00AA15BE">
            <w:pPr>
              <w:rPr>
                <w:b/>
                <w:bCs/>
                <w:lang w:val="en-IN"/>
              </w:rPr>
            </w:pPr>
            <w:r w:rsidRPr="00AA15BE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5CDAF3B" w14:textId="77777777" w:rsidR="00AA15BE" w:rsidRPr="00AA15BE" w:rsidRDefault="00AA15BE" w:rsidP="00AA15BE">
            <w:pPr>
              <w:rPr>
                <w:b/>
                <w:bCs/>
                <w:lang w:val="en-IN"/>
              </w:rPr>
            </w:pPr>
            <w:r w:rsidRPr="00AA15BE">
              <w:rPr>
                <w:b/>
                <w:bCs/>
                <w:lang w:val="en-IN"/>
              </w:rPr>
              <w:t>Description</w:t>
            </w:r>
          </w:p>
        </w:tc>
      </w:tr>
      <w:tr w:rsidR="00AA15BE" w:rsidRPr="00AA15BE" w14:paraId="600B33FD" w14:textId="77777777" w:rsidTr="00AA15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80B61" w14:textId="77777777" w:rsidR="00AA15BE" w:rsidRPr="00AA15BE" w:rsidRDefault="00AA15BE" w:rsidP="00AA15BE">
            <w:pPr>
              <w:rPr>
                <w:lang w:val="en-IN"/>
              </w:rPr>
            </w:pPr>
            <w:r w:rsidRPr="00AA15BE">
              <w:rPr>
                <w:b/>
                <w:bCs/>
                <w:lang w:val="en-IN"/>
              </w:rPr>
              <w:t>Live packet capture</w:t>
            </w:r>
          </w:p>
        </w:tc>
        <w:tc>
          <w:tcPr>
            <w:tcW w:w="0" w:type="auto"/>
            <w:vAlign w:val="center"/>
            <w:hideMark/>
          </w:tcPr>
          <w:p w14:paraId="58195CD5" w14:textId="77777777" w:rsidR="00AA15BE" w:rsidRPr="00AA15BE" w:rsidRDefault="00AA15BE" w:rsidP="00AA15BE">
            <w:pPr>
              <w:rPr>
                <w:lang w:val="en-IN"/>
              </w:rPr>
            </w:pPr>
            <w:r w:rsidRPr="00AA15BE">
              <w:rPr>
                <w:lang w:val="en-IN"/>
              </w:rPr>
              <w:t>Capture data in real-time from any network interface.</w:t>
            </w:r>
          </w:p>
        </w:tc>
      </w:tr>
      <w:tr w:rsidR="00AA15BE" w:rsidRPr="00AA15BE" w14:paraId="20088933" w14:textId="77777777" w:rsidTr="00AA15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65E3B" w14:textId="77777777" w:rsidR="00AA15BE" w:rsidRPr="00AA15BE" w:rsidRDefault="00AA15BE" w:rsidP="00AA15BE">
            <w:pPr>
              <w:rPr>
                <w:lang w:val="en-IN"/>
              </w:rPr>
            </w:pPr>
            <w:r w:rsidRPr="00AA15BE">
              <w:rPr>
                <w:b/>
                <w:bCs/>
                <w:lang w:val="en-IN"/>
              </w:rPr>
              <w:t>Protocol decoding</w:t>
            </w:r>
          </w:p>
        </w:tc>
        <w:tc>
          <w:tcPr>
            <w:tcW w:w="0" w:type="auto"/>
            <w:vAlign w:val="center"/>
            <w:hideMark/>
          </w:tcPr>
          <w:p w14:paraId="42E9D7CC" w14:textId="77777777" w:rsidR="00AA15BE" w:rsidRPr="00AA15BE" w:rsidRDefault="00AA15BE" w:rsidP="00AA15BE">
            <w:pPr>
              <w:rPr>
                <w:lang w:val="en-IN"/>
              </w:rPr>
            </w:pPr>
            <w:r w:rsidRPr="00AA15BE">
              <w:rPr>
                <w:lang w:val="en-IN"/>
              </w:rPr>
              <w:t>Supports 2,000+ network protocols like TCP, UDP, HTTP, DNS, SSL/TLS, ARP, ICMP, etc.</w:t>
            </w:r>
          </w:p>
        </w:tc>
      </w:tr>
      <w:tr w:rsidR="00AA15BE" w:rsidRPr="00AA15BE" w14:paraId="21001C6F" w14:textId="77777777" w:rsidTr="00AA15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42613" w14:textId="77777777" w:rsidR="00AA15BE" w:rsidRPr="00AA15BE" w:rsidRDefault="00AA15BE" w:rsidP="00AA15BE">
            <w:pPr>
              <w:rPr>
                <w:lang w:val="en-IN"/>
              </w:rPr>
            </w:pPr>
            <w:r w:rsidRPr="00AA15BE">
              <w:rPr>
                <w:b/>
                <w:bCs/>
                <w:lang w:val="en-IN"/>
              </w:rPr>
              <w:t>Deep inspection</w:t>
            </w:r>
          </w:p>
        </w:tc>
        <w:tc>
          <w:tcPr>
            <w:tcW w:w="0" w:type="auto"/>
            <w:vAlign w:val="center"/>
            <w:hideMark/>
          </w:tcPr>
          <w:p w14:paraId="22B55164" w14:textId="77777777" w:rsidR="00AA15BE" w:rsidRPr="00AA15BE" w:rsidRDefault="00AA15BE" w:rsidP="00AA15BE">
            <w:pPr>
              <w:rPr>
                <w:lang w:val="en-IN"/>
              </w:rPr>
            </w:pPr>
            <w:r w:rsidRPr="00AA15BE">
              <w:rPr>
                <w:lang w:val="en-IN"/>
              </w:rPr>
              <w:t>Each layer of the packet (Ethernet, IP, TCP, etc.) can be examined in detail.</w:t>
            </w:r>
          </w:p>
        </w:tc>
      </w:tr>
      <w:tr w:rsidR="00AA15BE" w:rsidRPr="00AA15BE" w14:paraId="256C270C" w14:textId="77777777" w:rsidTr="00AA15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F9429" w14:textId="77777777" w:rsidR="00AA15BE" w:rsidRPr="00AA15BE" w:rsidRDefault="00AA15BE" w:rsidP="00AA15BE">
            <w:pPr>
              <w:rPr>
                <w:lang w:val="en-IN"/>
              </w:rPr>
            </w:pPr>
            <w:r w:rsidRPr="00AA15BE">
              <w:rPr>
                <w:b/>
                <w:bCs/>
                <w:lang w:val="en-IN"/>
              </w:rPr>
              <w:t>Filtering system</w:t>
            </w:r>
          </w:p>
        </w:tc>
        <w:tc>
          <w:tcPr>
            <w:tcW w:w="0" w:type="auto"/>
            <w:vAlign w:val="center"/>
            <w:hideMark/>
          </w:tcPr>
          <w:p w14:paraId="33F3A776" w14:textId="77777777" w:rsidR="00AA15BE" w:rsidRPr="00AA15BE" w:rsidRDefault="00AA15BE" w:rsidP="00AA15BE">
            <w:pPr>
              <w:rPr>
                <w:lang w:val="en-IN"/>
              </w:rPr>
            </w:pPr>
            <w:r w:rsidRPr="00AA15BE">
              <w:rPr>
                <w:lang w:val="en-IN"/>
              </w:rPr>
              <w:t>Use display filters to isolate only the traffic you care about.</w:t>
            </w:r>
          </w:p>
        </w:tc>
      </w:tr>
      <w:tr w:rsidR="00AA15BE" w:rsidRPr="00AA15BE" w14:paraId="067DB3DF" w14:textId="77777777" w:rsidTr="00AA15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2AE48" w14:textId="77777777" w:rsidR="00AA15BE" w:rsidRPr="00AA15BE" w:rsidRDefault="00AA15BE" w:rsidP="00AA15BE">
            <w:pPr>
              <w:rPr>
                <w:lang w:val="en-IN"/>
              </w:rPr>
            </w:pPr>
            <w:r w:rsidRPr="00AA15BE">
              <w:rPr>
                <w:b/>
                <w:bCs/>
                <w:lang w:val="en-IN"/>
              </w:rPr>
              <w:t>Color-coded output</w:t>
            </w:r>
          </w:p>
        </w:tc>
        <w:tc>
          <w:tcPr>
            <w:tcW w:w="0" w:type="auto"/>
            <w:vAlign w:val="center"/>
            <w:hideMark/>
          </w:tcPr>
          <w:p w14:paraId="6A84DF76" w14:textId="77777777" w:rsidR="00AA15BE" w:rsidRPr="00AA15BE" w:rsidRDefault="00AA15BE" w:rsidP="00AA15BE">
            <w:pPr>
              <w:rPr>
                <w:lang w:val="en-IN"/>
              </w:rPr>
            </w:pPr>
            <w:r w:rsidRPr="00AA15BE">
              <w:rPr>
                <w:lang w:val="en-IN"/>
              </w:rPr>
              <w:t>Helps visually distinguish protocols and packet types.</w:t>
            </w:r>
          </w:p>
        </w:tc>
      </w:tr>
      <w:tr w:rsidR="00AA15BE" w:rsidRPr="00AA15BE" w14:paraId="15BD4AD2" w14:textId="77777777" w:rsidTr="00AA15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A2B1C" w14:textId="77777777" w:rsidR="00AA15BE" w:rsidRPr="00AA15BE" w:rsidRDefault="00AA15BE" w:rsidP="00AA15BE">
            <w:pPr>
              <w:rPr>
                <w:lang w:val="en-IN"/>
              </w:rPr>
            </w:pPr>
            <w:r w:rsidRPr="00AA15BE">
              <w:rPr>
                <w:b/>
                <w:bCs/>
                <w:lang w:val="en-IN"/>
              </w:rPr>
              <w:t>Exporting packets</w:t>
            </w:r>
          </w:p>
        </w:tc>
        <w:tc>
          <w:tcPr>
            <w:tcW w:w="0" w:type="auto"/>
            <w:vAlign w:val="center"/>
            <w:hideMark/>
          </w:tcPr>
          <w:p w14:paraId="47049462" w14:textId="77777777" w:rsidR="00AA15BE" w:rsidRPr="00AA15BE" w:rsidRDefault="00AA15BE" w:rsidP="00AA15BE">
            <w:pPr>
              <w:rPr>
                <w:lang w:val="en-IN"/>
              </w:rPr>
            </w:pPr>
            <w:r w:rsidRPr="00AA15BE">
              <w:rPr>
                <w:lang w:val="en-IN"/>
              </w:rPr>
              <w:t>Save captures in .</w:t>
            </w:r>
            <w:proofErr w:type="spellStart"/>
            <w:r w:rsidRPr="00AA15BE">
              <w:rPr>
                <w:lang w:val="en-IN"/>
              </w:rPr>
              <w:t>pcap</w:t>
            </w:r>
            <w:proofErr w:type="spellEnd"/>
            <w:r w:rsidRPr="00AA15BE">
              <w:rPr>
                <w:lang w:val="en-IN"/>
              </w:rPr>
              <w:t xml:space="preserve"> or .</w:t>
            </w:r>
            <w:proofErr w:type="spellStart"/>
            <w:r w:rsidRPr="00AA15BE">
              <w:rPr>
                <w:lang w:val="en-IN"/>
              </w:rPr>
              <w:t>pcapng</w:t>
            </w:r>
            <w:proofErr w:type="spellEnd"/>
            <w:r w:rsidRPr="00AA15BE">
              <w:rPr>
                <w:lang w:val="en-IN"/>
              </w:rPr>
              <w:t xml:space="preserve"> for later analysis or sharing.</w:t>
            </w:r>
          </w:p>
        </w:tc>
      </w:tr>
      <w:tr w:rsidR="00AA15BE" w:rsidRPr="00AA15BE" w14:paraId="54140FB6" w14:textId="77777777" w:rsidTr="00AA15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C1E40" w14:textId="77777777" w:rsidR="00AA15BE" w:rsidRPr="00AA15BE" w:rsidRDefault="00AA15BE" w:rsidP="00AA15BE">
            <w:pPr>
              <w:rPr>
                <w:lang w:val="en-IN"/>
              </w:rPr>
            </w:pPr>
            <w:r w:rsidRPr="00AA15BE">
              <w:rPr>
                <w:b/>
                <w:bCs/>
                <w:lang w:val="en-IN"/>
              </w:rPr>
              <w:lastRenderedPageBreak/>
              <w:t>Follow TCP streams</w:t>
            </w:r>
          </w:p>
        </w:tc>
        <w:tc>
          <w:tcPr>
            <w:tcW w:w="0" w:type="auto"/>
            <w:vAlign w:val="center"/>
            <w:hideMark/>
          </w:tcPr>
          <w:p w14:paraId="12514D6D" w14:textId="77777777" w:rsidR="00AA15BE" w:rsidRPr="00AA15BE" w:rsidRDefault="00AA15BE" w:rsidP="00AA15BE">
            <w:pPr>
              <w:rPr>
                <w:lang w:val="en-IN"/>
              </w:rPr>
            </w:pPr>
            <w:r w:rsidRPr="00AA15BE">
              <w:rPr>
                <w:lang w:val="en-IN"/>
              </w:rPr>
              <w:t>Reconstruct and view application data like HTTP conversations.</w:t>
            </w:r>
          </w:p>
        </w:tc>
      </w:tr>
      <w:tr w:rsidR="00AA15BE" w:rsidRPr="00AA15BE" w14:paraId="0E1A22E1" w14:textId="77777777" w:rsidTr="00AA15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B8D0A" w14:textId="77777777" w:rsidR="00AA15BE" w:rsidRPr="00AA15BE" w:rsidRDefault="00AA15BE" w:rsidP="00AA15BE">
            <w:pPr>
              <w:rPr>
                <w:lang w:val="en-IN"/>
              </w:rPr>
            </w:pPr>
            <w:r w:rsidRPr="00AA15BE">
              <w:rPr>
                <w:b/>
                <w:bCs/>
                <w:lang w:val="en-IN"/>
              </w:rPr>
              <w:t>Cross-platform</w:t>
            </w:r>
          </w:p>
        </w:tc>
        <w:tc>
          <w:tcPr>
            <w:tcW w:w="0" w:type="auto"/>
            <w:vAlign w:val="center"/>
            <w:hideMark/>
          </w:tcPr>
          <w:p w14:paraId="704E7CE4" w14:textId="77777777" w:rsidR="00AA15BE" w:rsidRPr="00AA15BE" w:rsidRDefault="00AA15BE" w:rsidP="00AA15BE">
            <w:pPr>
              <w:rPr>
                <w:lang w:val="en-IN"/>
              </w:rPr>
            </w:pPr>
            <w:r w:rsidRPr="00AA15BE">
              <w:rPr>
                <w:lang w:val="en-IN"/>
              </w:rPr>
              <w:t>Available for Windows, macOS, and Linux.</w:t>
            </w:r>
          </w:p>
        </w:tc>
      </w:tr>
    </w:tbl>
    <w:p w14:paraId="1BB8C285" w14:textId="77777777" w:rsidR="00AA15BE" w:rsidRPr="00AA15BE" w:rsidRDefault="00AA15BE" w:rsidP="00AA15BE">
      <w:pPr>
        <w:rPr>
          <w:lang w:val="en-IN"/>
        </w:rPr>
      </w:pPr>
      <w:r w:rsidRPr="00AA15BE">
        <w:rPr>
          <w:lang w:val="en-IN"/>
        </w:rPr>
        <w:pict w14:anchorId="54354BFC">
          <v:rect id="_x0000_i1056" style="width:0;height:1.5pt" o:hralign="center" o:hrstd="t" o:hr="t" fillcolor="#a0a0a0" stroked="f"/>
        </w:pict>
      </w:r>
    </w:p>
    <w:p w14:paraId="1A0B2550" w14:textId="77777777" w:rsidR="00AA15BE" w:rsidRPr="00AA15BE" w:rsidRDefault="00AA15BE" w:rsidP="00AA15BE">
      <w:pPr>
        <w:rPr>
          <w:b/>
          <w:bCs/>
          <w:lang w:val="en-IN"/>
        </w:rPr>
      </w:pPr>
      <w:r w:rsidRPr="00AA15BE">
        <w:rPr>
          <w:rFonts w:ascii="Segoe UI Emoji" w:hAnsi="Segoe UI Emoji" w:cs="Segoe UI Emoji"/>
          <w:b/>
          <w:bCs/>
          <w:lang w:val="en-IN"/>
        </w:rPr>
        <w:t>🏗️</w:t>
      </w:r>
      <w:r w:rsidRPr="00AA15BE">
        <w:rPr>
          <w:b/>
          <w:bCs/>
          <w:lang w:val="en-IN"/>
        </w:rPr>
        <w:t xml:space="preserve"> How Wireshark Works</w:t>
      </w:r>
    </w:p>
    <w:p w14:paraId="38A31BFF" w14:textId="77777777" w:rsidR="00AA15BE" w:rsidRPr="00AA15BE" w:rsidRDefault="00AA15BE" w:rsidP="00AA15BE">
      <w:pPr>
        <w:numPr>
          <w:ilvl w:val="0"/>
          <w:numId w:val="12"/>
        </w:numPr>
        <w:rPr>
          <w:lang w:val="en-IN"/>
        </w:rPr>
      </w:pPr>
      <w:r w:rsidRPr="00AA15BE">
        <w:rPr>
          <w:b/>
          <w:bCs/>
          <w:lang w:val="en-IN"/>
        </w:rPr>
        <w:t>Sniffing Network Interfaces:</w:t>
      </w:r>
    </w:p>
    <w:p w14:paraId="6475C65F" w14:textId="77777777" w:rsidR="00AA15BE" w:rsidRPr="00AA15BE" w:rsidRDefault="00AA15BE" w:rsidP="00AA15BE">
      <w:pPr>
        <w:numPr>
          <w:ilvl w:val="1"/>
          <w:numId w:val="12"/>
        </w:numPr>
        <w:rPr>
          <w:lang w:val="en-IN"/>
        </w:rPr>
      </w:pPr>
      <w:r w:rsidRPr="00AA15BE">
        <w:rPr>
          <w:lang w:val="en-IN"/>
        </w:rPr>
        <w:t>Wireshark listens on a selected interface (e.g., Wi-Fi or Ethernet).</w:t>
      </w:r>
    </w:p>
    <w:p w14:paraId="15482852" w14:textId="77777777" w:rsidR="00AA15BE" w:rsidRPr="00AA15BE" w:rsidRDefault="00AA15BE" w:rsidP="00AA15BE">
      <w:pPr>
        <w:numPr>
          <w:ilvl w:val="1"/>
          <w:numId w:val="12"/>
        </w:numPr>
        <w:rPr>
          <w:lang w:val="en-IN"/>
        </w:rPr>
      </w:pPr>
      <w:r w:rsidRPr="00AA15BE">
        <w:rPr>
          <w:lang w:val="en-IN"/>
        </w:rPr>
        <w:t xml:space="preserve">It uses tools like </w:t>
      </w:r>
      <w:proofErr w:type="spellStart"/>
      <w:r w:rsidRPr="00AA15BE">
        <w:rPr>
          <w:b/>
          <w:bCs/>
          <w:lang w:val="en-IN"/>
        </w:rPr>
        <w:t>Npcap</w:t>
      </w:r>
      <w:proofErr w:type="spellEnd"/>
      <w:r w:rsidRPr="00AA15BE">
        <w:rPr>
          <w:lang w:val="en-IN"/>
        </w:rPr>
        <w:t xml:space="preserve"> (Windows) or </w:t>
      </w:r>
      <w:proofErr w:type="spellStart"/>
      <w:r w:rsidRPr="00AA15BE">
        <w:rPr>
          <w:b/>
          <w:bCs/>
          <w:lang w:val="en-IN"/>
        </w:rPr>
        <w:t>libpcap</w:t>
      </w:r>
      <w:proofErr w:type="spellEnd"/>
      <w:r w:rsidRPr="00AA15BE">
        <w:rPr>
          <w:lang w:val="en-IN"/>
        </w:rPr>
        <w:t xml:space="preserve"> (Linux/macOS) to capture packets.</w:t>
      </w:r>
    </w:p>
    <w:p w14:paraId="0C3F844B" w14:textId="77777777" w:rsidR="00AA15BE" w:rsidRPr="00AA15BE" w:rsidRDefault="00AA15BE" w:rsidP="00AA15BE">
      <w:pPr>
        <w:numPr>
          <w:ilvl w:val="0"/>
          <w:numId w:val="12"/>
        </w:numPr>
        <w:rPr>
          <w:lang w:val="en-IN"/>
        </w:rPr>
      </w:pPr>
      <w:r w:rsidRPr="00AA15BE">
        <w:rPr>
          <w:b/>
          <w:bCs/>
          <w:lang w:val="en-IN"/>
        </w:rPr>
        <w:t>Packet Dissection:</w:t>
      </w:r>
    </w:p>
    <w:p w14:paraId="7BC2F50E" w14:textId="77777777" w:rsidR="00AA15BE" w:rsidRPr="00AA15BE" w:rsidRDefault="00AA15BE" w:rsidP="00AA15BE">
      <w:pPr>
        <w:numPr>
          <w:ilvl w:val="1"/>
          <w:numId w:val="12"/>
        </w:numPr>
        <w:rPr>
          <w:lang w:val="en-IN"/>
        </w:rPr>
      </w:pPr>
      <w:r w:rsidRPr="00AA15BE">
        <w:rPr>
          <w:lang w:val="en-IN"/>
        </w:rPr>
        <w:t>Captured packets are decoded according to known protocol structures.</w:t>
      </w:r>
    </w:p>
    <w:p w14:paraId="014002B1" w14:textId="77777777" w:rsidR="00AA15BE" w:rsidRPr="00AA15BE" w:rsidRDefault="00AA15BE" w:rsidP="00AA15BE">
      <w:pPr>
        <w:numPr>
          <w:ilvl w:val="1"/>
          <w:numId w:val="12"/>
        </w:numPr>
        <w:rPr>
          <w:lang w:val="en-IN"/>
        </w:rPr>
      </w:pPr>
      <w:r w:rsidRPr="00AA15BE">
        <w:rPr>
          <w:lang w:val="en-IN"/>
        </w:rPr>
        <w:t>You can expand each packet to explore fields at each protocol layer (L2-L7).</w:t>
      </w:r>
    </w:p>
    <w:p w14:paraId="0FB3E34C" w14:textId="77777777" w:rsidR="00AA15BE" w:rsidRPr="00AA15BE" w:rsidRDefault="00AA15BE" w:rsidP="00AA15BE">
      <w:pPr>
        <w:numPr>
          <w:ilvl w:val="0"/>
          <w:numId w:val="12"/>
        </w:numPr>
        <w:rPr>
          <w:lang w:val="en-IN"/>
        </w:rPr>
      </w:pPr>
      <w:r w:rsidRPr="00AA15BE">
        <w:rPr>
          <w:b/>
          <w:bCs/>
          <w:lang w:val="en-IN"/>
        </w:rPr>
        <w:t>Filtering and Search:</w:t>
      </w:r>
    </w:p>
    <w:p w14:paraId="0323876C" w14:textId="77777777" w:rsidR="00AA15BE" w:rsidRPr="00AA15BE" w:rsidRDefault="00AA15BE" w:rsidP="00AA15BE">
      <w:pPr>
        <w:numPr>
          <w:ilvl w:val="1"/>
          <w:numId w:val="12"/>
        </w:numPr>
        <w:rPr>
          <w:lang w:val="en-IN"/>
        </w:rPr>
      </w:pPr>
      <w:r w:rsidRPr="00AA15BE">
        <w:rPr>
          <w:lang w:val="en-IN"/>
        </w:rPr>
        <w:t xml:space="preserve">Use capture filters (before capture) and display filters (after capture) to limit and </w:t>
      </w:r>
      <w:proofErr w:type="spellStart"/>
      <w:r w:rsidRPr="00AA15BE">
        <w:rPr>
          <w:lang w:val="en-IN"/>
        </w:rPr>
        <w:t>analyze</w:t>
      </w:r>
      <w:proofErr w:type="spellEnd"/>
      <w:r w:rsidRPr="00AA15BE">
        <w:rPr>
          <w:lang w:val="en-IN"/>
        </w:rPr>
        <w:t xml:space="preserve"> traffic efficiently.</w:t>
      </w:r>
    </w:p>
    <w:p w14:paraId="050EEAAE" w14:textId="77777777" w:rsidR="00AA15BE" w:rsidRPr="00AA15BE" w:rsidRDefault="00AA15BE" w:rsidP="00AA15BE">
      <w:pPr>
        <w:rPr>
          <w:lang w:val="en-IN"/>
        </w:rPr>
      </w:pPr>
      <w:r w:rsidRPr="00AA15BE">
        <w:rPr>
          <w:lang w:val="en-IN"/>
        </w:rPr>
        <w:pict w14:anchorId="1BB0DABD">
          <v:rect id="_x0000_i1057" style="width:0;height:1.5pt" o:hralign="center" o:hrstd="t" o:hr="t" fillcolor="#a0a0a0" stroked="f"/>
        </w:pict>
      </w:r>
    </w:p>
    <w:p w14:paraId="284DC608" w14:textId="77777777" w:rsidR="00AA15BE" w:rsidRPr="00AA15BE" w:rsidRDefault="00AA15BE" w:rsidP="00AA15BE">
      <w:pPr>
        <w:rPr>
          <w:b/>
          <w:bCs/>
          <w:lang w:val="en-IN"/>
        </w:rPr>
      </w:pPr>
      <w:r w:rsidRPr="00AA15BE">
        <w:rPr>
          <w:rFonts w:ascii="Segoe UI Emoji" w:hAnsi="Segoe UI Emoji" w:cs="Segoe UI Emoji"/>
          <w:b/>
          <w:bCs/>
          <w:lang w:val="en-IN"/>
        </w:rPr>
        <w:t>📚</w:t>
      </w:r>
      <w:r w:rsidRPr="00AA15BE">
        <w:rPr>
          <w:b/>
          <w:bCs/>
          <w:lang w:val="en-IN"/>
        </w:rPr>
        <w:t xml:space="preserve"> Common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7"/>
        <w:gridCol w:w="6073"/>
      </w:tblGrid>
      <w:tr w:rsidR="00AA15BE" w:rsidRPr="00AA15BE" w14:paraId="091F1306" w14:textId="77777777" w:rsidTr="00AA15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B2E532" w14:textId="77777777" w:rsidR="00AA15BE" w:rsidRPr="00AA15BE" w:rsidRDefault="00AA15BE" w:rsidP="00AA15BE">
            <w:pPr>
              <w:rPr>
                <w:b/>
                <w:bCs/>
                <w:lang w:val="en-IN"/>
              </w:rPr>
            </w:pPr>
            <w:r w:rsidRPr="00AA15BE">
              <w:rPr>
                <w:b/>
                <w:bCs/>
                <w:lang w:val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C0F7C44" w14:textId="77777777" w:rsidR="00AA15BE" w:rsidRPr="00AA15BE" w:rsidRDefault="00AA15BE" w:rsidP="00AA15BE">
            <w:pPr>
              <w:rPr>
                <w:b/>
                <w:bCs/>
                <w:lang w:val="en-IN"/>
              </w:rPr>
            </w:pPr>
            <w:r w:rsidRPr="00AA15BE">
              <w:rPr>
                <w:b/>
                <w:bCs/>
                <w:lang w:val="en-IN"/>
              </w:rPr>
              <w:t>Description</w:t>
            </w:r>
          </w:p>
        </w:tc>
      </w:tr>
      <w:tr w:rsidR="00AA15BE" w:rsidRPr="00AA15BE" w14:paraId="4AF38AC9" w14:textId="77777777" w:rsidTr="00AA15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98A40" w14:textId="77777777" w:rsidR="00AA15BE" w:rsidRPr="00AA15BE" w:rsidRDefault="00AA15BE" w:rsidP="00AA15BE">
            <w:pPr>
              <w:rPr>
                <w:lang w:val="en-IN"/>
              </w:rPr>
            </w:pPr>
            <w:r w:rsidRPr="00AA15BE">
              <w:rPr>
                <w:rFonts w:ascii="Segoe UI Emoji" w:hAnsi="Segoe UI Emoji" w:cs="Segoe UI Emoji"/>
                <w:lang w:val="en-IN"/>
              </w:rPr>
              <w:t>🧑</w:t>
            </w:r>
            <w:r w:rsidRPr="00AA15BE">
              <w:rPr>
                <w:lang w:val="en-IN"/>
              </w:rPr>
              <w:t>‍</w:t>
            </w:r>
            <w:r w:rsidRPr="00AA15BE">
              <w:rPr>
                <w:rFonts w:ascii="Segoe UI Emoji" w:hAnsi="Segoe UI Emoji" w:cs="Segoe UI Emoji"/>
                <w:lang w:val="en-IN"/>
              </w:rPr>
              <w:t>💻</w:t>
            </w:r>
            <w:r w:rsidRPr="00AA15BE">
              <w:rPr>
                <w:lang w:val="en-IN"/>
              </w:rPr>
              <w:t xml:space="preserve"> </w:t>
            </w:r>
            <w:r w:rsidRPr="00AA15BE">
              <w:rPr>
                <w:b/>
                <w:bCs/>
                <w:lang w:val="en-IN"/>
              </w:rPr>
              <w:t>Network Troubleshooting</w:t>
            </w:r>
          </w:p>
        </w:tc>
        <w:tc>
          <w:tcPr>
            <w:tcW w:w="0" w:type="auto"/>
            <w:vAlign w:val="center"/>
            <w:hideMark/>
          </w:tcPr>
          <w:p w14:paraId="3CA96E26" w14:textId="77777777" w:rsidR="00AA15BE" w:rsidRPr="00AA15BE" w:rsidRDefault="00AA15BE" w:rsidP="00AA15BE">
            <w:pPr>
              <w:rPr>
                <w:lang w:val="en-IN"/>
              </w:rPr>
            </w:pPr>
            <w:r w:rsidRPr="00AA15BE">
              <w:rPr>
                <w:lang w:val="en-IN"/>
              </w:rPr>
              <w:t>Diagnose latency, dropped connections, or errors in packet flows.</w:t>
            </w:r>
          </w:p>
        </w:tc>
      </w:tr>
      <w:tr w:rsidR="00AA15BE" w:rsidRPr="00AA15BE" w14:paraId="3394E4A3" w14:textId="77777777" w:rsidTr="00AA15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018D5" w14:textId="77777777" w:rsidR="00AA15BE" w:rsidRPr="00AA15BE" w:rsidRDefault="00AA15BE" w:rsidP="00AA15BE">
            <w:pPr>
              <w:rPr>
                <w:lang w:val="en-IN"/>
              </w:rPr>
            </w:pPr>
            <w:r w:rsidRPr="00AA15BE">
              <w:rPr>
                <w:rFonts w:ascii="Segoe UI Emoji" w:hAnsi="Segoe UI Emoji" w:cs="Segoe UI Emoji"/>
                <w:lang w:val="en-IN"/>
              </w:rPr>
              <w:t>🔐</w:t>
            </w:r>
            <w:r w:rsidRPr="00AA15BE">
              <w:rPr>
                <w:lang w:val="en-IN"/>
              </w:rPr>
              <w:t xml:space="preserve"> </w:t>
            </w:r>
            <w:r w:rsidRPr="00AA15BE">
              <w:rPr>
                <w:b/>
                <w:bCs/>
                <w:lang w:val="en-IN"/>
              </w:rPr>
              <w:t>Security Analysis</w:t>
            </w:r>
          </w:p>
        </w:tc>
        <w:tc>
          <w:tcPr>
            <w:tcW w:w="0" w:type="auto"/>
            <w:vAlign w:val="center"/>
            <w:hideMark/>
          </w:tcPr>
          <w:p w14:paraId="76659F15" w14:textId="77777777" w:rsidR="00AA15BE" w:rsidRPr="00AA15BE" w:rsidRDefault="00AA15BE" w:rsidP="00AA15BE">
            <w:pPr>
              <w:rPr>
                <w:lang w:val="en-IN"/>
              </w:rPr>
            </w:pPr>
            <w:r w:rsidRPr="00AA15BE">
              <w:rPr>
                <w:lang w:val="en-IN"/>
              </w:rPr>
              <w:t>Detect anomalies, suspicious connections, or unencrypted sensitive data.</w:t>
            </w:r>
          </w:p>
        </w:tc>
      </w:tr>
      <w:tr w:rsidR="00AA15BE" w:rsidRPr="00AA15BE" w14:paraId="47200E72" w14:textId="77777777" w:rsidTr="00AA15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40C5D" w14:textId="77777777" w:rsidR="00AA15BE" w:rsidRPr="00AA15BE" w:rsidRDefault="00AA15BE" w:rsidP="00AA15BE">
            <w:pPr>
              <w:rPr>
                <w:lang w:val="en-IN"/>
              </w:rPr>
            </w:pPr>
            <w:r w:rsidRPr="00AA15BE">
              <w:rPr>
                <w:rFonts w:ascii="Segoe UI Emoji" w:hAnsi="Segoe UI Emoji" w:cs="Segoe UI Emoji"/>
                <w:lang w:val="en-IN"/>
              </w:rPr>
              <w:t>🧪</w:t>
            </w:r>
            <w:r w:rsidRPr="00AA15BE">
              <w:rPr>
                <w:lang w:val="en-IN"/>
              </w:rPr>
              <w:t xml:space="preserve"> </w:t>
            </w:r>
            <w:r w:rsidRPr="00AA15BE">
              <w:rPr>
                <w:b/>
                <w:bCs/>
                <w:lang w:val="en-IN"/>
              </w:rPr>
              <w:t>Protocol Learning</w:t>
            </w:r>
          </w:p>
        </w:tc>
        <w:tc>
          <w:tcPr>
            <w:tcW w:w="0" w:type="auto"/>
            <w:vAlign w:val="center"/>
            <w:hideMark/>
          </w:tcPr>
          <w:p w14:paraId="062B531C" w14:textId="77777777" w:rsidR="00AA15BE" w:rsidRPr="00AA15BE" w:rsidRDefault="00AA15BE" w:rsidP="00AA15BE">
            <w:pPr>
              <w:rPr>
                <w:lang w:val="en-IN"/>
              </w:rPr>
            </w:pPr>
            <w:r w:rsidRPr="00AA15BE">
              <w:rPr>
                <w:lang w:val="en-IN"/>
              </w:rPr>
              <w:t>Understand how protocols like TCP, HTTP, and DNS work by observing them in action.</w:t>
            </w:r>
          </w:p>
        </w:tc>
      </w:tr>
      <w:tr w:rsidR="00AA15BE" w:rsidRPr="00AA15BE" w14:paraId="47A8AFB5" w14:textId="77777777" w:rsidTr="00AA15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70AE0" w14:textId="77777777" w:rsidR="00AA15BE" w:rsidRPr="00AA15BE" w:rsidRDefault="00AA15BE" w:rsidP="00AA15BE">
            <w:pPr>
              <w:rPr>
                <w:lang w:val="en-IN"/>
              </w:rPr>
            </w:pPr>
            <w:r w:rsidRPr="00AA15BE">
              <w:rPr>
                <w:rFonts w:ascii="Segoe UI Emoji" w:hAnsi="Segoe UI Emoji" w:cs="Segoe UI Emoji"/>
                <w:lang w:val="en-IN"/>
              </w:rPr>
              <w:t>📦</w:t>
            </w:r>
            <w:r w:rsidRPr="00AA15BE">
              <w:rPr>
                <w:lang w:val="en-IN"/>
              </w:rPr>
              <w:t xml:space="preserve"> </w:t>
            </w:r>
            <w:r w:rsidRPr="00AA15BE">
              <w:rPr>
                <w:b/>
                <w:bCs/>
                <w:lang w:val="en-IN"/>
              </w:rPr>
              <w:t xml:space="preserve">Application </w:t>
            </w:r>
            <w:r w:rsidRPr="00AA15BE">
              <w:rPr>
                <w:b/>
                <w:bCs/>
                <w:lang w:val="en-IN"/>
              </w:rPr>
              <w:lastRenderedPageBreak/>
              <w:t>Debugging</w:t>
            </w:r>
          </w:p>
        </w:tc>
        <w:tc>
          <w:tcPr>
            <w:tcW w:w="0" w:type="auto"/>
            <w:vAlign w:val="center"/>
            <w:hideMark/>
          </w:tcPr>
          <w:p w14:paraId="5BC8F696" w14:textId="77777777" w:rsidR="00AA15BE" w:rsidRPr="00AA15BE" w:rsidRDefault="00AA15BE" w:rsidP="00AA15BE">
            <w:pPr>
              <w:rPr>
                <w:lang w:val="en-IN"/>
              </w:rPr>
            </w:pPr>
            <w:r w:rsidRPr="00AA15BE">
              <w:rPr>
                <w:lang w:val="en-IN"/>
              </w:rPr>
              <w:lastRenderedPageBreak/>
              <w:t xml:space="preserve">Monitor network APIs, client-server requests, or unexpected </w:t>
            </w:r>
            <w:r w:rsidRPr="00AA15BE">
              <w:rPr>
                <w:lang w:val="en-IN"/>
              </w:rPr>
              <w:lastRenderedPageBreak/>
              <w:t>behavior in software.</w:t>
            </w:r>
          </w:p>
        </w:tc>
      </w:tr>
      <w:tr w:rsidR="00AA15BE" w:rsidRPr="00AA15BE" w14:paraId="0C6B282B" w14:textId="77777777" w:rsidTr="00AA15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99D14" w14:textId="77777777" w:rsidR="00AA15BE" w:rsidRPr="00AA15BE" w:rsidRDefault="00AA15BE" w:rsidP="00AA15BE">
            <w:pPr>
              <w:rPr>
                <w:lang w:val="en-IN"/>
              </w:rPr>
            </w:pPr>
            <w:r w:rsidRPr="00AA15BE">
              <w:rPr>
                <w:rFonts w:ascii="Segoe UI Emoji" w:hAnsi="Segoe UI Emoji" w:cs="Segoe UI Emoji"/>
                <w:lang w:val="en-IN"/>
              </w:rPr>
              <w:lastRenderedPageBreak/>
              <w:t>🧑</w:t>
            </w:r>
            <w:r w:rsidRPr="00AA15BE">
              <w:rPr>
                <w:lang w:val="en-IN"/>
              </w:rPr>
              <w:t>‍</w:t>
            </w:r>
            <w:r w:rsidRPr="00AA15BE">
              <w:rPr>
                <w:rFonts w:ascii="Segoe UI Emoji" w:hAnsi="Segoe UI Emoji" w:cs="Segoe UI Emoji"/>
                <w:lang w:val="en-IN"/>
              </w:rPr>
              <w:t>🏫</w:t>
            </w:r>
            <w:r w:rsidRPr="00AA15BE">
              <w:rPr>
                <w:lang w:val="en-IN"/>
              </w:rPr>
              <w:t xml:space="preserve"> </w:t>
            </w:r>
            <w:r w:rsidRPr="00AA15BE">
              <w:rPr>
                <w:b/>
                <w:bCs/>
                <w:lang w:val="en-IN"/>
              </w:rPr>
              <w:t>Educational Tool</w:t>
            </w:r>
          </w:p>
        </w:tc>
        <w:tc>
          <w:tcPr>
            <w:tcW w:w="0" w:type="auto"/>
            <w:vAlign w:val="center"/>
            <w:hideMark/>
          </w:tcPr>
          <w:p w14:paraId="47BBD870" w14:textId="77777777" w:rsidR="00AA15BE" w:rsidRPr="00AA15BE" w:rsidRDefault="00AA15BE" w:rsidP="00AA15BE">
            <w:pPr>
              <w:rPr>
                <w:lang w:val="en-IN"/>
              </w:rPr>
            </w:pPr>
            <w:r w:rsidRPr="00AA15BE">
              <w:rPr>
                <w:lang w:val="en-IN"/>
              </w:rPr>
              <w:t>Used in universities and training to teach networking concepts.</w:t>
            </w:r>
          </w:p>
        </w:tc>
      </w:tr>
    </w:tbl>
    <w:p w14:paraId="05F0A72E" w14:textId="77777777" w:rsidR="00AA15BE" w:rsidRPr="00AA15BE" w:rsidRDefault="00AA15BE" w:rsidP="00AA15BE">
      <w:pPr>
        <w:rPr>
          <w:lang w:val="en-IN"/>
        </w:rPr>
      </w:pPr>
      <w:r w:rsidRPr="00AA15BE">
        <w:rPr>
          <w:lang w:val="en-IN"/>
        </w:rPr>
        <w:pict w14:anchorId="6AC4567B">
          <v:rect id="_x0000_i1058" style="width:0;height:1.5pt" o:hralign="center" o:hrstd="t" o:hr="t" fillcolor="#a0a0a0" stroked="f"/>
        </w:pict>
      </w:r>
    </w:p>
    <w:p w14:paraId="7C4A53F8" w14:textId="77777777" w:rsidR="00AA15BE" w:rsidRPr="00AA15BE" w:rsidRDefault="00AA15BE" w:rsidP="00AA15BE">
      <w:pPr>
        <w:rPr>
          <w:b/>
          <w:bCs/>
          <w:lang w:val="en-IN"/>
        </w:rPr>
      </w:pPr>
      <w:r w:rsidRPr="00AA15BE">
        <w:rPr>
          <w:rFonts w:ascii="Segoe UI Emoji" w:hAnsi="Segoe UI Emoji" w:cs="Segoe UI Emoji"/>
          <w:b/>
          <w:bCs/>
          <w:lang w:val="en-IN"/>
        </w:rPr>
        <w:t>🧩</w:t>
      </w:r>
      <w:r w:rsidRPr="00AA15BE">
        <w:rPr>
          <w:b/>
          <w:bCs/>
          <w:lang w:val="en-IN"/>
        </w:rPr>
        <w:t xml:space="preserve"> Wireshark Filters</w:t>
      </w:r>
    </w:p>
    <w:p w14:paraId="4A843D24" w14:textId="77777777" w:rsidR="00AA15BE" w:rsidRPr="00AA15BE" w:rsidRDefault="00AA15BE" w:rsidP="00AA15BE">
      <w:pPr>
        <w:rPr>
          <w:lang w:val="en-IN"/>
        </w:rPr>
      </w:pPr>
      <w:r w:rsidRPr="00AA15BE">
        <w:rPr>
          <w:lang w:val="en-IN"/>
        </w:rPr>
        <w:t>Wireshark's filter language is very powerful. Some useful 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3315"/>
      </w:tblGrid>
      <w:tr w:rsidR="00AA15BE" w:rsidRPr="00AA15BE" w14:paraId="2146BF53" w14:textId="77777777" w:rsidTr="00AA15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2A6538" w14:textId="77777777" w:rsidR="00AA15BE" w:rsidRPr="00AA15BE" w:rsidRDefault="00AA15BE" w:rsidP="00AA15BE">
            <w:pPr>
              <w:rPr>
                <w:b/>
                <w:bCs/>
                <w:lang w:val="en-IN"/>
              </w:rPr>
            </w:pPr>
            <w:r w:rsidRPr="00AA15BE">
              <w:rPr>
                <w:b/>
                <w:bCs/>
                <w:lang w:val="en-IN"/>
              </w:rPr>
              <w:t>Filter</w:t>
            </w:r>
          </w:p>
        </w:tc>
        <w:tc>
          <w:tcPr>
            <w:tcW w:w="0" w:type="auto"/>
            <w:vAlign w:val="center"/>
            <w:hideMark/>
          </w:tcPr>
          <w:p w14:paraId="4B79F8B3" w14:textId="77777777" w:rsidR="00AA15BE" w:rsidRPr="00AA15BE" w:rsidRDefault="00AA15BE" w:rsidP="00AA15BE">
            <w:pPr>
              <w:rPr>
                <w:b/>
                <w:bCs/>
                <w:lang w:val="en-IN"/>
              </w:rPr>
            </w:pPr>
            <w:r w:rsidRPr="00AA15BE">
              <w:rPr>
                <w:b/>
                <w:bCs/>
                <w:lang w:val="en-IN"/>
              </w:rPr>
              <w:t>Description</w:t>
            </w:r>
          </w:p>
        </w:tc>
      </w:tr>
      <w:tr w:rsidR="00AA15BE" w:rsidRPr="00AA15BE" w14:paraId="7D4754EE" w14:textId="77777777" w:rsidTr="00AA15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693E4" w14:textId="77777777" w:rsidR="00AA15BE" w:rsidRPr="00AA15BE" w:rsidRDefault="00AA15BE" w:rsidP="00AA15BE">
            <w:pPr>
              <w:rPr>
                <w:lang w:val="en-IN"/>
              </w:rPr>
            </w:pPr>
            <w:r w:rsidRPr="00AA15BE">
              <w:rPr>
                <w:lang w:val="en-IN"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14:paraId="0D046946" w14:textId="77777777" w:rsidR="00AA15BE" w:rsidRPr="00AA15BE" w:rsidRDefault="00AA15BE" w:rsidP="00AA15BE">
            <w:pPr>
              <w:rPr>
                <w:lang w:val="en-IN"/>
              </w:rPr>
            </w:pPr>
            <w:r w:rsidRPr="00AA15BE">
              <w:rPr>
                <w:lang w:val="en-IN"/>
              </w:rPr>
              <w:t>Show only HTTP traffic</w:t>
            </w:r>
          </w:p>
        </w:tc>
      </w:tr>
      <w:tr w:rsidR="00AA15BE" w:rsidRPr="00AA15BE" w14:paraId="0709F65F" w14:textId="77777777" w:rsidTr="00AA15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218A3" w14:textId="77777777" w:rsidR="00AA15BE" w:rsidRPr="00AA15BE" w:rsidRDefault="00AA15BE" w:rsidP="00AA15BE">
            <w:pPr>
              <w:rPr>
                <w:lang w:val="en-IN"/>
              </w:rPr>
            </w:pPr>
            <w:proofErr w:type="spellStart"/>
            <w:r w:rsidRPr="00AA15BE">
              <w:rPr>
                <w:lang w:val="en-IN"/>
              </w:rPr>
              <w:t>dns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C7E786" w14:textId="77777777" w:rsidR="00AA15BE" w:rsidRPr="00AA15BE" w:rsidRDefault="00AA15BE" w:rsidP="00AA15BE">
            <w:pPr>
              <w:rPr>
                <w:lang w:val="en-IN"/>
              </w:rPr>
            </w:pPr>
            <w:r w:rsidRPr="00AA15BE">
              <w:rPr>
                <w:lang w:val="en-IN"/>
              </w:rPr>
              <w:t>Show only DNS queries/responses</w:t>
            </w:r>
          </w:p>
        </w:tc>
      </w:tr>
      <w:tr w:rsidR="00AA15BE" w:rsidRPr="00AA15BE" w14:paraId="25B20144" w14:textId="77777777" w:rsidTr="00AA15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D4333" w14:textId="77777777" w:rsidR="00AA15BE" w:rsidRPr="00AA15BE" w:rsidRDefault="00AA15BE" w:rsidP="00AA15BE">
            <w:pPr>
              <w:rPr>
                <w:lang w:val="en-IN"/>
              </w:rPr>
            </w:pPr>
            <w:proofErr w:type="spellStart"/>
            <w:r w:rsidRPr="00AA15BE">
              <w:rPr>
                <w:lang w:val="en-IN"/>
              </w:rPr>
              <w:t>tcp.port</w:t>
            </w:r>
            <w:proofErr w:type="spellEnd"/>
            <w:r w:rsidRPr="00AA15BE">
              <w:rPr>
                <w:lang w:val="en-IN"/>
              </w:rPr>
              <w:t xml:space="preserve"> == 80</w:t>
            </w:r>
          </w:p>
        </w:tc>
        <w:tc>
          <w:tcPr>
            <w:tcW w:w="0" w:type="auto"/>
            <w:vAlign w:val="center"/>
            <w:hideMark/>
          </w:tcPr>
          <w:p w14:paraId="5D47C734" w14:textId="77777777" w:rsidR="00AA15BE" w:rsidRPr="00AA15BE" w:rsidRDefault="00AA15BE" w:rsidP="00AA15BE">
            <w:pPr>
              <w:rPr>
                <w:lang w:val="en-IN"/>
              </w:rPr>
            </w:pPr>
            <w:r w:rsidRPr="00AA15BE">
              <w:rPr>
                <w:lang w:val="en-IN"/>
              </w:rPr>
              <w:t>TCP traffic on port 80</w:t>
            </w:r>
          </w:p>
        </w:tc>
      </w:tr>
      <w:tr w:rsidR="00AA15BE" w:rsidRPr="00AA15BE" w14:paraId="74D351B2" w14:textId="77777777" w:rsidTr="00AA15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74C58" w14:textId="77777777" w:rsidR="00AA15BE" w:rsidRPr="00AA15BE" w:rsidRDefault="00AA15BE" w:rsidP="00AA15BE">
            <w:pPr>
              <w:rPr>
                <w:lang w:val="en-IN"/>
              </w:rPr>
            </w:pPr>
            <w:proofErr w:type="spellStart"/>
            <w:r w:rsidRPr="00AA15BE">
              <w:rPr>
                <w:lang w:val="en-IN"/>
              </w:rPr>
              <w:t>ip.addr</w:t>
            </w:r>
            <w:proofErr w:type="spellEnd"/>
            <w:r w:rsidRPr="00AA15BE">
              <w:rPr>
                <w:lang w:val="en-IN"/>
              </w:rPr>
              <w:t xml:space="preserve"> == 192.168.1.1</w:t>
            </w:r>
          </w:p>
        </w:tc>
        <w:tc>
          <w:tcPr>
            <w:tcW w:w="0" w:type="auto"/>
            <w:vAlign w:val="center"/>
            <w:hideMark/>
          </w:tcPr>
          <w:p w14:paraId="1C68A01E" w14:textId="77777777" w:rsidR="00AA15BE" w:rsidRPr="00AA15BE" w:rsidRDefault="00AA15BE" w:rsidP="00AA15BE">
            <w:pPr>
              <w:rPr>
                <w:lang w:val="en-IN"/>
              </w:rPr>
            </w:pPr>
            <w:r w:rsidRPr="00AA15BE">
              <w:rPr>
                <w:lang w:val="en-IN"/>
              </w:rPr>
              <w:t>Any packet to/from a specific IP</w:t>
            </w:r>
          </w:p>
        </w:tc>
      </w:tr>
      <w:tr w:rsidR="00AA15BE" w:rsidRPr="00AA15BE" w14:paraId="7E1CE584" w14:textId="77777777" w:rsidTr="00AA15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21FB5" w14:textId="77777777" w:rsidR="00AA15BE" w:rsidRPr="00AA15BE" w:rsidRDefault="00AA15BE" w:rsidP="00AA15BE">
            <w:pPr>
              <w:rPr>
                <w:lang w:val="en-IN"/>
              </w:rPr>
            </w:pPr>
            <w:proofErr w:type="spellStart"/>
            <w:r w:rsidRPr="00AA15BE">
              <w:rPr>
                <w:lang w:val="en-IN"/>
              </w:rPr>
              <w:t>tcp</w:t>
            </w:r>
            <w:proofErr w:type="spellEnd"/>
            <w:r w:rsidRPr="00AA15BE">
              <w:rPr>
                <w:lang w:val="en-IN"/>
              </w:rPr>
              <w:t xml:space="preserve"> contains "GET"</w:t>
            </w:r>
          </w:p>
        </w:tc>
        <w:tc>
          <w:tcPr>
            <w:tcW w:w="0" w:type="auto"/>
            <w:vAlign w:val="center"/>
            <w:hideMark/>
          </w:tcPr>
          <w:p w14:paraId="08B76150" w14:textId="77777777" w:rsidR="00AA15BE" w:rsidRPr="00AA15BE" w:rsidRDefault="00AA15BE" w:rsidP="00AA15BE">
            <w:pPr>
              <w:rPr>
                <w:lang w:val="en-IN"/>
              </w:rPr>
            </w:pPr>
            <w:r w:rsidRPr="00AA15BE">
              <w:rPr>
                <w:lang w:val="en-IN"/>
              </w:rPr>
              <w:t>Packets that include HTTP GET</w:t>
            </w:r>
          </w:p>
        </w:tc>
      </w:tr>
    </w:tbl>
    <w:p w14:paraId="359E06A5" w14:textId="77777777" w:rsidR="00AA15BE" w:rsidRPr="00AA15BE" w:rsidRDefault="00AA15BE" w:rsidP="00AA15BE">
      <w:pPr>
        <w:rPr>
          <w:lang w:val="en-IN"/>
        </w:rPr>
      </w:pPr>
      <w:r w:rsidRPr="00AA15BE">
        <w:rPr>
          <w:lang w:val="en-IN"/>
        </w:rPr>
        <w:pict w14:anchorId="09369403">
          <v:rect id="_x0000_i1059" style="width:0;height:1.5pt" o:hralign="center" o:hrstd="t" o:hr="t" fillcolor="#a0a0a0" stroked="f"/>
        </w:pict>
      </w:r>
    </w:p>
    <w:p w14:paraId="0A71AE01" w14:textId="77777777" w:rsidR="00AA15BE" w:rsidRPr="00AA15BE" w:rsidRDefault="00AA15BE" w:rsidP="00AA15BE">
      <w:pPr>
        <w:rPr>
          <w:b/>
          <w:bCs/>
          <w:lang w:val="en-IN"/>
        </w:rPr>
      </w:pPr>
      <w:r w:rsidRPr="00AA15BE">
        <w:rPr>
          <w:rFonts w:ascii="Segoe UI Emoji" w:hAnsi="Segoe UI Emoji" w:cs="Segoe UI Emoji"/>
          <w:b/>
          <w:bCs/>
          <w:lang w:val="en-IN"/>
        </w:rPr>
        <w:t>⚠️</w:t>
      </w:r>
      <w:r w:rsidRPr="00AA15BE">
        <w:rPr>
          <w:b/>
          <w:bCs/>
          <w:lang w:val="en-IN"/>
        </w:rPr>
        <w:t xml:space="preserve"> Limitations &amp; Ethics</w:t>
      </w:r>
    </w:p>
    <w:p w14:paraId="462D0978" w14:textId="77777777" w:rsidR="00AA15BE" w:rsidRPr="00AA15BE" w:rsidRDefault="00AA15BE" w:rsidP="00AA15BE">
      <w:pPr>
        <w:numPr>
          <w:ilvl w:val="0"/>
          <w:numId w:val="13"/>
        </w:numPr>
        <w:rPr>
          <w:lang w:val="en-IN"/>
        </w:rPr>
      </w:pPr>
      <w:r w:rsidRPr="00AA15BE">
        <w:rPr>
          <w:rFonts w:ascii="Segoe UI Emoji" w:hAnsi="Segoe UI Emoji" w:cs="Segoe UI Emoji"/>
          <w:lang w:val="en-IN"/>
        </w:rPr>
        <w:t>🔒</w:t>
      </w:r>
      <w:r w:rsidRPr="00AA15BE">
        <w:rPr>
          <w:lang w:val="en-IN"/>
        </w:rPr>
        <w:t xml:space="preserve"> </w:t>
      </w:r>
      <w:r w:rsidRPr="00AA15BE">
        <w:rPr>
          <w:b/>
          <w:bCs/>
          <w:lang w:val="en-IN"/>
        </w:rPr>
        <w:t>Encrypted Traffic:</w:t>
      </w:r>
      <w:r w:rsidRPr="00AA15BE">
        <w:rPr>
          <w:lang w:val="en-IN"/>
        </w:rPr>
        <w:t xml:space="preserve"> Wireshark can't decrypt HTTPS/TLS without the appropriate keys.</w:t>
      </w:r>
    </w:p>
    <w:p w14:paraId="48D127C5" w14:textId="77777777" w:rsidR="00AA15BE" w:rsidRPr="00AA15BE" w:rsidRDefault="00AA15BE" w:rsidP="00AA15BE">
      <w:pPr>
        <w:numPr>
          <w:ilvl w:val="0"/>
          <w:numId w:val="13"/>
        </w:numPr>
        <w:rPr>
          <w:lang w:val="en-IN"/>
        </w:rPr>
      </w:pPr>
      <w:r w:rsidRPr="00AA15BE">
        <w:rPr>
          <w:rFonts w:ascii="Segoe UI Emoji" w:hAnsi="Segoe UI Emoji" w:cs="Segoe UI Emoji"/>
          <w:lang w:val="en-IN"/>
        </w:rPr>
        <w:t>🚨</w:t>
      </w:r>
      <w:r w:rsidRPr="00AA15BE">
        <w:rPr>
          <w:lang w:val="en-IN"/>
        </w:rPr>
        <w:t xml:space="preserve"> </w:t>
      </w:r>
      <w:r w:rsidRPr="00AA15BE">
        <w:rPr>
          <w:b/>
          <w:bCs/>
          <w:lang w:val="en-IN"/>
        </w:rPr>
        <w:t>Legal &amp; Ethical Use:</w:t>
      </w:r>
      <w:r w:rsidRPr="00AA15BE">
        <w:rPr>
          <w:lang w:val="en-IN"/>
        </w:rPr>
        <w:t xml:space="preserve"> Only capture traffic on </w:t>
      </w:r>
      <w:r w:rsidRPr="00AA15BE">
        <w:rPr>
          <w:b/>
          <w:bCs/>
          <w:lang w:val="en-IN"/>
        </w:rPr>
        <w:t>networks you own or have permission to monitor</w:t>
      </w:r>
      <w:r w:rsidRPr="00AA15BE">
        <w:rPr>
          <w:lang w:val="en-IN"/>
        </w:rPr>
        <w:t>.</w:t>
      </w:r>
    </w:p>
    <w:p w14:paraId="1AEF8EFB" w14:textId="77777777" w:rsidR="00AA15BE" w:rsidRPr="00AA15BE" w:rsidRDefault="00AA15BE" w:rsidP="00AA15BE">
      <w:pPr>
        <w:numPr>
          <w:ilvl w:val="0"/>
          <w:numId w:val="13"/>
        </w:numPr>
        <w:rPr>
          <w:lang w:val="en-IN"/>
        </w:rPr>
      </w:pPr>
      <w:r w:rsidRPr="00AA15BE">
        <w:rPr>
          <w:rFonts w:ascii="Segoe UI Emoji" w:hAnsi="Segoe UI Emoji" w:cs="Segoe UI Emoji"/>
          <w:lang w:val="en-IN"/>
        </w:rPr>
        <w:t>⚙️</w:t>
      </w:r>
      <w:r w:rsidRPr="00AA15BE">
        <w:rPr>
          <w:lang w:val="en-IN"/>
        </w:rPr>
        <w:t xml:space="preserve"> </w:t>
      </w:r>
      <w:r w:rsidRPr="00AA15BE">
        <w:rPr>
          <w:b/>
          <w:bCs/>
          <w:lang w:val="en-IN"/>
        </w:rPr>
        <w:t>Volume of Data:</w:t>
      </w:r>
      <w:r w:rsidRPr="00AA15BE">
        <w:rPr>
          <w:lang w:val="en-IN"/>
        </w:rPr>
        <w:t xml:space="preserve"> Captures can become large and complex — use filters and analysis tools to manage this.</w:t>
      </w:r>
    </w:p>
    <w:p w14:paraId="6BCD1235" w14:textId="77777777" w:rsidR="00AA15BE" w:rsidRDefault="00AA15BE" w:rsidP="00D94465"/>
    <w:p w14:paraId="6D0EE6D1" w14:textId="77777777" w:rsidR="00AA15BE" w:rsidRDefault="00AA15BE" w:rsidP="00D94465"/>
    <w:p w14:paraId="47375690" w14:textId="77777777" w:rsidR="00AA15BE" w:rsidRDefault="00AA15BE" w:rsidP="00D94465"/>
    <w:p w14:paraId="1318C911" w14:textId="77777777" w:rsidR="00AA15BE" w:rsidRPr="00D94465" w:rsidRDefault="00AA15BE" w:rsidP="00D94465"/>
    <w:p w14:paraId="371226B8" w14:textId="02EF781E" w:rsidR="00E05F92" w:rsidRDefault="00000000" w:rsidP="00D94465">
      <w:pPr>
        <w:pStyle w:val="Heading2"/>
        <w:numPr>
          <w:ilvl w:val="0"/>
          <w:numId w:val="10"/>
        </w:numPr>
      </w:pPr>
      <w:r>
        <w:lastRenderedPageBreak/>
        <w:t>Protocols Identified</w:t>
      </w:r>
      <w:r w:rsidR="00D94465">
        <w:t xml:space="preserve"> :-</w:t>
      </w:r>
    </w:p>
    <w:p w14:paraId="62FF9B23" w14:textId="77777777" w:rsidR="00D94465" w:rsidRPr="00D94465" w:rsidRDefault="00D94465" w:rsidP="00D94465">
      <w:pPr>
        <w:pStyle w:val="ListParagraph"/>
      </w:pPr>
    </w:p>
    <w:p w14:paraId="3767D68C" w14:textId="77777777" w:rsidR="00EF485B" w:rsidRDefault="00000000" w:rsidP="00EF485B">
      <w:r>
        <w:t>The following protocols were detected during the capture:</w:t>
      </w:r>
    </w:p>
    <w:p w14:paraId="1B307462" w14:textId="30D828EE" w:rsidR="00EF485B" w:rsidRPr="00EF485B" w:rsidRDefault="00EF485B" w:rsidP="00EF485B">
      <w:pPr>
        <w:pStyle w:val="ListParagraph"/>
        <w:numPr>
          <w:ilvl w:val="1"/>
          <w:numId w:val="13"/>
        </w:numPr>
      </w:pPr>
      <w:r w:rsidRPr="00EF485B">
        <w:rPr>
          <w:b/>
          <w:bCs/>
          <w:lang w:val="en-IN"/>
        </w:rPr>
        <w:t>DNS (Domain Name System)</w:t>
      </w:r>
    </w:p>
    <w:p w14:paraId="2CED9025" w14:textId="77777777" w:rsidR="00EF485B" w:rsidRPr="00EF485B" w:rsidRDefault="00EF485B" w:rsidP="00EF485B">
      <w:pPr>
        <w:pStyle w:val="ListBullet"/>
        <w:numPr>
          <w:ilvl w:val="0"/>
          <w:numId w:val="14"/>
        </w:numPr>
        <w:rPr>
          <w:lang w:val="en-IN"/>
        </w:rPr>
      </w:pPr>
      <w:r w:rsidRPr="00EF485B">
        <w:rPr>
          <w:b/>
          <w:bCs/>
          <w:lang w:val="en-IN"/>
        </w:rPr>
        <w:t>Purpose:</w:t>
      </w:r>
      <w:r w:rsidRPr="00EF485B">
        <w:rPr>
          <w:lang w:val="en-IN"/>
        </w:rPr>
        <w:t xml:space="preserve"> Resolves domain names (like google.com) to IP addresses.</w:t>
      </w:r>
    </w:p>
    <w:p w14:paraId="30BFAC4A" w14:textId="77777777" w:rsidR="00EF485B" w:rsidRPr="00EF485B" w:rsidRDefault="00EF485B" w:rsidP="00EF485B">
      <w:pPr>
        <w:pStyle w:val="ListBullet"/>
        <w:numPr>
          <w:ilvl w:val="0"/>
          <w:numId w:val="14"/>
        </w:numPr>
        <w:rPr>
          <w:lang w:val="en-IN"/>
        </w:rPr>
      </w:pPr>
      <w:r w:rsidRPr="00EF485B">
        <w:rPr>
          <w:b/>
          <w:bCs/>
          <w:lang w:val="en-IN"/>
        </w:rPr>
        <w:t>Port:</w:t>
      </w:r>
      <w:r w:rsidRPr="00EF485B">
        <w:rPr>
          <w:lang w:val="en-IN"/>
        </w:rPr>
        <w:t xml:space="preserve"> 53 (UDP, sometimes TCP)</w:t>
      </w:r>
    </w:p>
    <w:p w14:paraId="44416C59" w14:textId="77777777" w:rsidR="00EF485B" w:rsidRPr="00EF485B" w:rsidRDefault="00EF485B" w:rsidP="00EF485B">
      <w:pPr>
        <w:pStyle w:val="ListBullet"/>
        <w:numPr>
          <w:ilvl w:val="0"/>
          <w:numId w:val="14"/>
        </w:numPr>
        <w:rPr>
          <w:lang w:val="en-IN"/>
        </w:rPr>
      </w:pPr>
      <w:r w:rsidRPr="00EF485B">
        <w:rPr>
          <w:b/>
          <w:bCs/>
          <w:lang w:val="en-IN"/>
        </w:rPr>
        <w:t>Use in Wireshark:</w:t>
      </w:r>
    </w:p>
    <w:p w14:paraId="1CE66787" w14:textId="77777777" w:rsidR="00EF485B" w:rsidRPr="00EF485B" w:rsidRDefault="00EF485B" w:rsidP="00EF485B">
      <w:pPr>
        <w:pStyle w:val="ListBullet"/>
        <w:numPr>
          <w:ilvl w:val="1"/>
          <w:numId w:val="14"/>
        </w:numPr>
        <w:rPr>
          <w:lang w:val="en-IN"/>
        </w:rPr>
      </w:pPr>
      <w:r w:rsidRPr="00EF485B">
        <w:rPr>
          <w:lang w:val="en-IN"/>
        </w:rPr>
        <w:t xml:space="preserve">Filter: </w:t>
      </w:r>
      <w:proofErr w:type="spellStart"/>
      <w:r w:rsidRPr="00EF485B">
        <w:rPr>
          <w:lang w:val="en-IN"/>
        </w:rPr>
        <w:t>dns</w:t>
      </w:r>
      <w:proofErr w:type="spellEnd"/>
    </w:p>
    <w:p w14:paraId="4E1E6DAD" w14:textId="77777777" w:rsidR="00EF485B" w:rsidRPr="00EF485B" w:rsidRDefault="00EF485B" w:rsidP="00EF485B">
      <w:pPr>
        <w:pStyle w:val="ListBullet"/>
        <w:numPr>
          <w:ilvl w:val="1"/>
          <w:numId w:val="14"/>
        </w:numPr>
        <w:rPr>
          <w:lang w:val="en-IN"/>
        </w:rPr>
      </w:pPr>
      <w:r w:rsidRPr="00EF485B">
        <w:rPr>
          <w:lang w:val="en-IN"/>
        </w:rPr>
        <w:t>You’ll see:</w:t>
      </w:r>
    </w:p>
    <w:p w14:paraId="00625234" w14:textId="77777777" w:rsidR="00EF485B" w:rsidRPr="00EF485B" w:rsidRDefault="00EF485B" w:rsidP="00EF485B">
      <w:pPr>
        <w:pStyle w:val="ListBullet"/>
        <w:numPr>
          <w:ilvl w:val="2"/>
          <w:numId w:val="14"/>
        </w:numPr>
        <w:rPr>
          <w:lang w:val="en-IN"/>
        </w:rPr>
      </w:pPr>
      <w:r w:rsidRPr="00EF485B">
        <w:rPr>
          <w:lang w:val="en-IN"/>
        </w:rPr>
        <w:t>Standard query A google.com</w:t>
      </w:r>
    </w:p>
    <w:p w14:paraId="56F84BE3" w14:textId="77777777" w:rsidR="00EF485B" w:rsidRPr="00EF485B" w:rsidRDefault="00EF485B" w:rsidP="00EF485B">
      <w:pPr>
        <w:pStyle w:val="ListBullet"/>
        <w:numPr>
          <w:ilvl w:val="2"/>
          <w:numId w:val="14"/>
        </w:numPr>
        <w:rPr>
          <w:lang w:val="en-IN"/>
        </w:rPr>
      </w:pPr>
      <w:r w:rsidRPr="00EF485B">
        <w:rPr>
          <w:lang w:val="en-IN"/>
        </w:rPr>
        <w:t>Standard query response A 142.250.67.110</w:t>
      </w:r>
    </w:p>
    <w:p w14:paraId="0E8429BF" w14:textId="77777777" w:rsidR="00EF485B" w:rsidRPr="00EF485B" w:rsidRDefault="00EF485B" w:rsidP="00EF485B">
      <w:pPr>
        <w:pStyle w:val="ListBullet"/>
        <w:numPr>
          <w:ilvl w:val="0"/>
          <w:numId w:val="14"/>
        </w:numPr>
        <w:rPr>
          <w:lang w:val="en-IN"/>
        </w:rPr>
      </w:pPr>
      <w:r w:rsidRPr="00EF485B">
        <w:rPr>
          <w:b/>
          <w:bCs/>
          <w:lang w:val="en-IN"/>
        </w:rPr>
        <w:t>Packet Layers:</w:t>
      </w:r>
      <w:r w:rsidRPr="00EF485B">
        <w:rPr>
          <w:lang w:val="en-IN"/>
        </w:rPr>
        <w:t xml:space="preserve"> UDP → DNS</w:t>
      </w:r>
    </w:p>
    <w:p w14:paraId="7F4243EC" w14:textId="77777777" w:rsidR="00EF485B" w:rsidRPr="00EF485B" w:rsidRDefault="00EF485B" w:rsidP="00EF485B">
      <w:pPr>
        <w:pStyle w:val="ListBullet"/>
        <w:numPr>
          <w:ilvl w:val="0"/>
          <w:numId w:val="14"/>
        </w:numPr>
        <w:rPr>
          <w:lang w:val="en-IN"/>
        </w:rPr>
      </w:pPr>
      <w:r w:rsidRPr="00EF485B">
        <w:rPr>
          <w:b/>
          <w:bCs/>
          <w:lang w:val="en-IN"/>
        </w:rPr>
        <w:t>Typical Use Case:</w:t>
      </w:r>
      <w:r w:rsidRPr="00EF485B">
        <w:rPr>
          <w:lang w:val="en-IN"/>
        </w:rPr>
        <w:t xml:space="preserve"> When you open a website, your device sends a DNS query to resolve the domain to an IP.</w:t>
      </w:r>
    </w:p>
    <w:p w14:paraId="7ACBB940" w14:textId="77777777" w:rsidR="008053FE" w:rsidRDefault="008053FE" w:rsidP="008053FE">
      <w:pPr>
        <w:pStyle w:val="ListBullet"/>
        <w:numPr>
          <w:ilvl w:val="0"/>
          <w:numId w:val="0"/>
        </w:numPr>
        <w:ind w:left="360"/>
      </w:pPr>
    </w:p>
    <w:p w14:paraId="1B332B4B" w14:textId="3A65FB59" w:rsidR="008053FE" w:rsidRDefault="008053FE" w:rsidP="008053FE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75686AEF" wp14:editId="003FB151">
            <wp:extent cx="5040000" cy="2835000"/>
            <wp:effectExtent l="0" t="0" r="8255" b="3810"/>
            <wp:docPr id="173864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641527" name="Picture 17386415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9030" w14:textId="77777777" w:rsidR="00EF485B" w:rsidRDefault="00EF485B" w:rsidP="008053FE">
      <w:pPr>
        <w:pStyle w:val="ListBullet"/>
        <w:numPr>
          <w:ilvl w:val="0"/>
          <w:numId w:val="0"/>
        </w:numPr>
        <w:ind w:left="360" w:hanging="360"/>
      </w:pPr>
    </w:p>
    <w:p w14:paraId="3FBBB3AA" w14:textId="77777777" w:rsidR="00664F18" w:rsidRDefault="00664F18" w:rsidP="008053FE">
      <w:pPr>
        <w:pStyle w:val="ListBullet"/>
        <w:numPr>
          <w:ilvl w:val="0"/>
          <w:numId w:val="0"/>
        </w:numPr>
        <w:ind w:left="360" w:hanging="360"/>
      </w:pPr>
    </w:p>
    <w:p w14:paraId="552D1721" w14:textId="77777777" w:rsidR="00664F18" w:rsidRDefault="00664F18" w:rsidP="008053FE">
      <w:pPr>
        <w:pStyle w:val="ListBullet"/>
        <w:numPr>
          <w:ilvl w:val="0"/>
          <w:numId w:val="0"/>
        </w:numPr>
        <w:ind w:left="360" w:hanging="360"/>
      </w:pPr>
    </w:p>
    <w:p w14:paraId="69D0D18C" w14:textId="77777777" w:rsidR="00664F18" w:rsidRDefault="00664F18" w:rsidP="008053FE">
      <w:pPr>
        <w:pStyle w:val="ListBullet"/>
        <w:numPr>
          <w:ilvl w:val="0"/>
          <w:numId w:val="0"/>
        </w:numPr>
        <w:ind w:left="360" w:hanging="360"/>
      </w:pPr>
    </w:p>
    <w:p w14:paraId="2AAEFBC0" w14:textId="77777777" w:rsidR="00664F18" w:rsidRDefault="00664F18" w:rsidP="008053FE">
      <w:pPr>
        <w:pStyle w:val="ListBullet"/>
        <w:numPr>
          <w:ilvl w:val="0"/>
          <w:numId w:val="0"/>
        </w:numPr>
        <w:ind w:left="360" w:hanging="360"/>
      </w:pPr>
    </w:p>
    <w:p w14:paraId="1ED3456D" w14:textId="77777777" w:rsidR="00664F18" w:rsidRDefault="00664F18" w:rsidP="008053FE">
      <w:pPr>
        <w:pStyle w:val="ListBullet"/>
        <w:numPr>
          <w:ilvl w:val="0"/>
          <w:numId w:val="0"/>
        </w:numPr>
        <w:ind w:left="360" w:hanging="360"/>
      </w:pPr>
    </w:p>
    <w:p w14:paraId="6F1FC16A" w14:textId="77777777" w:rsidR="00664F18" w:rsidRDefault="00664F18" w:rsidP="008053FE">
      <w:pPr>
        <w:pStyle w:val="ListBullet"/>
        <w:numPr>
          <w:ilvl w:val="0"/>
          <w:numId w:val="0"/>
        </w:numPr>
        <w:ind w:left="360" w:hanging="360"/>
      </w:pPr>
    </w:p>
    <w:p w14:paraId="6B5660A0" w14:textId="77777777" w:rsidR="00664F18" w:rsidRDefault="00664F18" w:rsidP="008053FE">
      <w:pPr>
        <w:pStyle w:val="ListBullet"/>
        <w:numPr>
          <w:ilvl w:val="0"/>
          <w:numId w:val="0"/>
        </w:numPr>
        <w:ind w:left="360" w:hanging="360"/>
      </w:pPr>
    </w:p>
    <w:p w14:paraId="1DAC58FD" w14:textId="77777777" w:rsidR="00664F18" w:rsidRDefault="00664F18" w:rsidP="008053FE">
      <w:pPr>
        <w:pStyle w:val="ListBullet"/>
        <w:numPr>
          <w:ilvl w:val="0"/>
          <w:numId w:val="0"/>
        </w:numPr>
        <w:ind w:left="360" w:hanging="360"/>
      </w:pPr>
    </w:p>
    <w:p w14:paraId="35C192D7" w14:textId="77777777" w:rsidR="00664F18" w:rsidRDefault="00664F18" w:rsidP="008053FE">
      <w:pPr>
        <w:pStyle w:val="ListBullet"/>
        <w:numPr>
          <w:ilvl w:val="0"/>
          <w:numId w:val="0"/>
        </w:numPr>
        <w:ind w:left="360" w:hanging="360"/>
      </w:pPr>
    </w:p>
    <w:p w14:paraId="3A4CADB5" w14:textId="77777777" w:rsidR="00664F18" w:rsidRDefault="00664F18" w:rsidP="008053FE">
      <w:pPr>
        <w:pStyle w:val="ListBullet"/>
        <w:numPr>
          <w:ilvl w:val="0"/>
          <w:numId w:val="0"/>
        </w:numPr>
        <w:ind w:left="360" w:hanging="360"/>
      </w:pPr>
    </w:p>
    <w:p w14:paraId="2F81BDC6" w14:textId="25999E61" w:rsidR="00EF485B" w:rsidRPr="00EF485B" w:rsidRDefault="00EF485B" w:rsidP="00EF485B">
      <w:pPr>
        <w:pStyle w:val="ListBullet"/>
        <w:numPr>
          <w:ilvl w:val="1"/>
          <w:numId w:val="13"/>
        </w:numPr>
        <w:rPr>
          <w:b/>
          <w:bCs/>
          <w:lang w:val="en-IN"/>
        </w:rPr>
      </w:pPr>
      <w:r w:rsidRPr="00EF485B">
        <w:rPr>
          <w:b/>
          <w:bCs/>
          <w:lang w:val="en-IN"/>
        </w:rPr>
        <w:t>HTTP (Hypertext Transfer Protocol)</w:t>
      </w:r>
    </w:p>
    <w:p w14:paraId="1F5A197E" w14:textId="77777777" w:rsidR="00EF485B" w:rsidRPr="00EF485B" w:rsidRDefault="00EF485B" w:rsidP="00EF485B">
      <w:pPr>
        <w:pStyle w:val="ListBullet"/>
        <w:numPr>
          <w:ilvl w:val="0"/>
          <w:numId w:val="15"/>
        </w:numPr>
        <w:rPr>
          <w:lang w:val="en-IN"/>
        </w:rPr>
      </w:pPr>
      <w:r w:rsidRPr="00EF485B">
        <w:rPr>
          <w:b/>
          <w:bCs/>
          <w:lang w:val="en-IN"/>
        </w:rPr>
        <w:t>Purpose:</w:t>
      </w:r>
      <w:r w:rsidRPr="00EF485B">
        <w:rPr>
          <w:lang w:val="en-IN"/>
        </w:rPr>
        <w:t xml:space="preserve"> Transfers web pages and content (unencrypted).</w:t>
      </w:r>
    </w:p>
    <w:p w14:paraId="5E90B1F7" w14:textId="77777777" w:rsidR="00EF485B" w:rsidRPr="00EF485B" w:rsidRDefault="00EF485B" w:rsidP="00EF485B">
      <w:pPr>
        <w:pStyle w:val="ListBullet"/>
        <w:numPr>
          <w:ilvl w:val="0"/>
          <w:numId w:val="15"/>
        </w:numPr>
        <w:rPr>
          <w:lang w:val="en-IN"/>
        </w:rPr>
      </w:pPr>
      <w:r w:rsidRPr="00EF485B">
        <w:rPr>
          <w:b/>
          <w:bCs/>
          <w:lang w:val="en-IN"/>
        </w:rPr>
        <w:t>Port:</w:t>
      </w:r>
      <w:r w:rsidRPr="00EF485B">
        <w:rPr>
          <w:lang w:val="en-IN"/>
        </w:rPr>
        <w:t xml:space="preserve"> 80 (TCP)</w:t>
      </w:r>
    </w:p>
    <w:p w14:paraId="70083D99" w14:textId="77777777" w:rsidR="00EF485B" w:rsidRPr="00EF485B" w:rsidRDefault="00EF485B" w:rsidP="00EF485B">
      <w:pPr>
        <w:pStyle w:val="ListBullet"/>
        <w:numPr>
          <w:ilvl w:val="0"/>
          <w:numId w:val="15"/>
        </w:numPr>
        <w:rPr>
          <w:lang w:val="en-IN"/>
        </w:rPr>
      </w:pPr>
      <w:r w:rsidRPr="00EF485B">
        <w:rPr>
          <w:b/>
          <w:bCs/>
          <w:lang w:val="en-IN"/>
        </w:rPr>
        <w:t>Use in Wireshark:</w:t>
      </w:r>
    </w:p>
    <w:p w14:paraId="073013DE" w14:textId="77777777" w:rsidR="00EF485B" w:rsidRPr="00EF485B" w:rsidRDefault="00EF485B" w:rsidP="00EF485B">
      <w:pPr>
        <w:pStyle w:val="ListBullet"/>
        <w:numPr>
          <w:ilvl w:val="1"/>
          <w:numId w:val="15"/>
        </w:numPr>
        <w:rPr>
          <w:lang w:val="en-IN"/>
        </w:rPr>
      </w:pPr>
      <w:r w:rsidRPr="00EF485B">
        <w:rPr>
          <w:lang w:val="en-IN"/>
        </w:rPr>
        <w:t>Filter: http</w:t>
      </w:r>
    </w:p>
    <w:p w14:paraId="5A76D3BC" w14:textId="77777777" w:rsidR="00EF485B" w:rsidRPr="00EF485B" w:rsidRDefault="00EF485B" w:rsidP="00EF485B">
      <w:pPr>
        <w:pStyle w:val="ListBullet"/>
        <w:numPr>
          <w:ilvl w:val="1"/>
          <w:numId w:val="15"/>
        </w:numPr>
        <w:rPr>
          <w:lang w:val="en-IN"/>
        </w:rPr>
      </w:pPr>
      <w:r w:rsidRPr="00EF485B">
        <w:rPr>
          <w:lang w:val="en-IN"/>
        </w:rPr>
        <w:t>You’ll see:</w:t>
      </w:r>
    </w:p>
    <w:p w14:paraId="1BA5B3F5" w14:textId="77777777" w:rsidR="00EF485B" w:rsidRPr="00EF485B" w:rsidRDefault="00EF485B" w:rsidP="00EF485B">
      <w:pPr>
        <w:pStyle w:val="ListBullet"/>
        <w:numPr>
          <w:ilvl w:val="2"/>
          <w:numId w:val="15"/>
        </w:numPr>
        <w:rPr>
          <w:lang w:val="en-IN"/>
        </w:rPr>
      </w:pPr>
      <w:r w:rsidRPr="00EF485B">
        <w:rPr>
          <w:lang w:val="en-IN"/>
        </w:rPr>
        <w:t>GET /index.html HTTP/1.1</w:t>
      </w:r>
    </w:p>
    <w:p w14:paraId="3EF57D9E" w14:textId="77777777" w:rsidR="00EF485B" w:rsidRPr="00EF485B" w:rsidRDefault="00EF485B" w:rsidP="00EF485B">
      <w:pPr>
        <w:pStyle w:val="ListBullet"/>
        <w:numPr>
          <w:ilvl w:val="2"/>
          <w:numId w:val="15"/>
        </w:numPr>
        <w:rPr>
          <w:lang w:val="en-IN"/>
        </w:rPr>
      </w:pPr>
      <w:r w:rsidRPr="00EF485B">
        <w:rPr>
          <w:lang w:val="en-IN"/>
        </w:rPr>
        <w:t>Host: www.example.com</w:t>
      </w:r>
    </w:p>
    <w:p w14:paraId="6AE0F867" w14:textId="77777777" w:rsidR="00EF485B" w:rsidRPr="00EF485B" w:rsidRDefault="00EF485B" w:rsidP="00EF485B">
      <w:pPr>
        <w:pStyle w:val="ListBullet"/>
        <w:numPr>
          <w:ilvl w:val="0"/>
          <w:numId w:val="15"/>
        </w:numPr>
        <w:rPr>
          <w:lang w:val="en-IN"/>
        </w:rPr>
      </w:pPr>
      <w:r w:rsidRPr="00EF485B">
        <w:rPr>
          <w:b/>
          <w:bCs/>
          <w:lang w:val="en-IN"/>
        </w:rPr>
        <w:t>Packet Layers:</w:t>
      </w:r>
      <w:r w:rsidRPr="00EF485B">
        <w:rPr>
          <w:lang w:val="en-IN"/>
        </w:rPr>
        <w:t xml:space="preserve"> TCP → HTTP</w:t>
      </w:r>
    </w:p>
    <w:p w14:paraId="53A677BC" w14:textId="77777777" w:rsidR="00EF485B" w:rsidRPr="00EF485B" w:rsidRDefault="00EF485B" w:rsidP="00EF485B">
      <w:pPr>
        <w:pStyle w:val="ListBullet"/>
        <w:numPr>
          <w:ilvl w:val="0"/>
          <w:numId w:val="15"/>
        </w:numPr>
        <w:rPr>
          <w:lang w:val="en-IN"/>
        </w:rPr>
      </w:pPr>
      <w:r w:rsidRPr="00EF485B">
        <w:rPr>
          <w:b/>
          <w:bCs/>
          <w:lang w:val="en-IN"/>
        </w:rPr>
        <w:t>Typical Use Case:</w:t>
      </w:r>
      <w:r w:rsidRPr="00EF485B">
        <w:rPr>
          <w:lang w:val="en-IN"/>
        </w:rPr>
        <w:t xml:space="preserve"> Browsing websites that don’t use HTTPS (rare now, but useful for learning).</w:t>
      </w:r>
    </w:p>
    <w:p w14:paraId="4D2F496C" w14:textId="77777777" w:rsidR="000B6F39" w:rsidRDefault="000B6F39" w:rsidP="000B6F39">
      <w:pPr>
        <w:pStyle w:val="ListBullet"/>
        <w:numPr>
          <w:ilvl w:val="0"/>
          <w:numId w:val="0"/>
        </w:numPr>
        <w:ind w:left="360"/>
      </w:pPr>
    </w:p>
    <w:p w14:paraId="3FCB69F0" w14:textId="32B9015F" w:rsidR="00EF485B" w:rsidRPr="00EF485B" w:rsidRDefault="00EF485B" w:rsidP="00EF485B">
      <w:pPr>
        <w:pStyle w:val="ListBullet"/>
        <w:numPr>
          <w:ilvl w:val="1"/>
          <w:numId w:val="13"/>
        </w:numPr>
        <w:rPr>
          <w:b/>
          <w:bCs/>
          <w:lang w:val="en-IN"/>
        </w:rPr>
      </w:pPr>
      <w:r w:rsidRPr="00EF485B">
        <w:rPr>
          <w:b/>
          <w:bCs/>
          <w:lang w:val="en-IN"/>
        </w:rPr>
        <w:t>TCP (Transmission Control Protocol)</w:t>
      </w:r>
    </w:p>
    <w:p w14:paraId="79ABFE1E" w14:textId="77777777" w:rsidR="00EF485B" w:rsidRPr="00EF485B" w:rsidRDefault="00EF485B" w:rsidP="00EF485B">
      <w:pPr>
        <w:pStyle w:val="ListBullet"/>
        <w:numPr>
          <w:ilvl w:val="0"/>
          <w:numId w:val="16"/>
        </w:numPr>
        <w:rPr>
          <w:lang w:val="en-IN"/>
        </w:rPr>
      </w:pPr>
      <w:r w:rsidRPr="00EF485B">
        <w:rPr>
          <w:b/>
          <w:bCs/>
          <w:lang w:val="en-IN"/>
        </w:rPr>
        <w:t>Purpose:</w:t>
      </w:r>
      <w:r w:rsidRPr="00EF485B">
        <w:rPr>
          <w:lang w:val="en-IN"/>
        </w:rPr>
        <w:t xml:space="preserve"> Reliable, connection-oriented transport layer protocol.</w:t>
      </w:r>
    </w:p>
    <w:p w14:paraId="5640AE3F" w14:textId="77777777" w:rsidR="00EF485B" w:rsidRPr="00EF485B" w:rsidRDefault="00EF485B" w:rsidP="00EF485B">
      <w:pPr>
        <w:pStyle w:val="ListBullet"/>
        <w:numPr>
          <w:ilvl w:val="0"/>
          <w:numId w:val="16"/>
        </w:numPr>
        <w:rPr>
          <w:lang w:val="en-IN"/>
        </w:rPr>
      </w:pPr>
      <w:r w:rsidRPr="00EF485B">
        <w:rPr>
          <w:b/>
          <w:bCs/>
          <w:lang w:val="en-IN"/>
        </w:rPr>
        <w:t>Port:</w:t>
      </w:r>
      <w:r w:rsidRPr="00EF485B">
        <w:rPr>
          <w:lang w:val="en-IN"/>
        </w:rPr>
        <w:t xml:space="preserve"> Varies (used by HTTP, HTTPS, FTP, etc.)</w:t>
      </w:r>
    </w:p>
    <w:p w14:paraId="0A698FB7" w14:textId="77777777" w:rsidR="00EF485B" w:rsidRPr="00EF485B" w:rsidRDefault="00EF485B" w:rsidP="00EF485B">
      <w:pPr>
        <w:pStyle w:val="ListBullet"/>
        <w:numPr>
          <w:ilvl w:val="0"/>
          <w:numId w:val="16"/>
        </w:numPr>
        <w:rPr>
          <w:lang w:val="en-IN"/>
        </w:rPr>
      </w:pPr>
      <w:r w:rsidRPr="00EF485B">
        <w:rPr>
          <w:b/>
          <w:bCs/>
          <w:lang w:val="en-IN"/>
        </w:rPr>
        <w:t>Use in Wireshark:</w:t>
      </w:r>
    </w:p>
    <w:p w14:paraId="0EBB1761" w14:textId="77777777" w:rsidR="00EF485B" w:rsidRPr="00EF485B" w:rsidRDefault="00EF485B" w:rsidP="00EF485B">
      <w:pPr>
        <w:pStyle w:val="ListBullet"/>
        <w:numPr>
          <w:ilvl w:val="1"/>
          <w:numId w:val="16"/>
        </w:numPr>
        <w:rPr>
          <w:lang w:val="en-IN"/>
        </w:rPr>
      </w:pPr>
      <w:r w:rsidRPr="00EF485B">
        <w:rPr>
          <w:lang w:val="en-IN"/>
        </w:rPr>
        <w:t xml:space="preserve">Filter: </w:t>
      </w:r>
      <w:proofErr w:type="spellStart"/>
      <w:r w:rsidRPr="00EF485B">
        <w:rPr>
          <w:lang w:val="en-IN"/>
        </w:rPr>
        <w:t>tcp</w:t>
      </w:r>
      <w:proofErr w:type="spellEnd"/>
    </w:p>
    <w:p w14:paraId="3A7CAB0C" w14:textId="77777777" w:rsidR="00EF485B" w:rsidRPr="00EF485B" w:rsidRDefault="00EF485B" w:rsidP="00EF485B">
      <w:pPr>
        <w:pStyle w:val="ListBullet"/>
        <w:numPr>
          <w:ilvl w:val="1"/>
          <w:numId w:val="16"/>
        </w:numPr>
        <w:rPr>
          <w:lang w:val="en-IN"/>
        </w:rPr>
      </w:pPr>
      <w:r w:rsidRPr="00EF485B">
        <w:rPr>
          <w:lang w:val="en-IN"/>
        </w:rPr>
        <w:t>You’ll see:</w:t>
      </w:r>
    </w:p>
    <w:p w14:paraId="5BBAB7C9" w14:textId="77777777" w:rsidR="00EF485B" w:rsidRPr="00EF485B" w:rsidRDefault="00EF485B" w:rsidP="00EF485B">
      <w:pPr>
        <w:pStyle w:val="ListBullet"/>
        <w:numPr>
          <w:ilvl w:val="2"/>
          <w:numId w:val="16"/>
        </w:numPr>
        <w:rPr>
          <w:lang w:val="en-IN"/>
        </w:rPr>
      </w:pPr>
      <w:r w:rsidRPr="00EF485B">
        <w:rPr>
          <w:lang w:val="en-IN"/>
        </w:rPr>
        <w:t>Handshake: SYN, SYN-ACK, ACK</w:t>
      </w:r>
    </w:p>
    <w:p w14:paraId="25297E5A" w14:textId="77777777" w:rsidR="00EF485B" w:rsidRPr="00EF485B" w:rsidRDefault="00EF485B" w:rsidP="00EF485B">
      <w:pPr>
        <w:pStyle w:val="ListBullet"/>
        <w:numPr>
          <w:ilvl w:val="2"/>
          <w:numId w:val="16"/>
        </w:numPr>
        <w:rPr>
          <w:lang w:val="en-IN"/>
        </w:rPr>
      </w:pPr>
      <w:r w:rsidRPr="00EF485B">
        <w:rPr>
          <w:lang w:val="en-IN"/>
        </w:rPr>
        <w:t>Session termination: FIN, RST</w:t>
      </w:r>
    </w:p>
    <w:p w14:paraId="43E0FE7D" w14:textId="77777777" w:rsidR="00EF485B" w:rsidRPr="00EF485B" w:rsidRDefault="00EF485B" w:rsidP="00EF485B">
      <w:pPr>
        <w:pStyle w:val="ListBullet"/>
        <w:numPr>
          <w:ilvl w:val="0"/>
          <w:numId w:val="16"/>
        </w:numPr>
        <w:rPr>
          <w:lang w:val="en-IN"/>
        </w:rPr>
      </w:pPr>
      <w:r w:rsidRPr="00EF485B">
        <w:rPr>
          <w:b/>
          <w:bCs/>
          <w:lang w:val="en-IN"/>
        </w:rPr>
        <w:t>Packet Layers:</w:t>
      </w:r>
      <w:r w:rsidRPr="00EF485B">
        <w:rPr>
          <w:lang w:val="en-IN"/>
        </w:rPr>
        <w:t xml:space="preserve"> IP → TCP</w:t>
      </w:r>
    </w:p>
    <w:p w14:paraId="298FD94E" w14:textId="77777777" w:rsidR="00EF485B" w:rsidRPr="00EF485B" w:rsidRDefault="00EF485B" w:rsidP="00EF485B">
      <w:pPr>
        <w:pStyle w:val="ListBullet"/>
        <w:numPr>
          <w:ilvl w:val="0"/>
          <w:numId w:val="16"/>
        </w:numPr>
        <w:rPr>
          <w:lang w:val="en-IN"/>
        </w:rPr>
      </w:pPr>
      <w:r w:rsidRPr="00EF485B">
        <w:rPr>
          <w:b/>
          <w:bCs/>
          <w:lang w:val="en-IN"/>
        </w:rPr>
        <w:t>Typical Use Case:</w:t>
      </w:r>
      <w:r w:rsidRPr="00EF485B">
        <w:rPr>
          <w:lang w:val="en-IN"/>
        </w:rPr>
        <w:t xml:space="preserve"> Used by most application-layer protocols (e.g., HTTP, FTP, SSH).</w:t>
      </w:r>
    </w:p>
    <w:p w14:paraId="2338BB18" w14:textId="77777777" w:rsidR="008053FE" w:rsidRDefault="008053FE" w:rsidP="008053FE">
      <w:pPr>
        <w:pStyle w:val="ListBullet"/>
        <w:numPr>
          <w:ilvl w:val="0"/>
          <w:numId w:val="0"/>
        </w:numPr>
        <w:ind w:left="360"/>
        <w:rPr>
          <w:noProof/>
        </w:rPr>
      </w:pPr>
    </w:p>
    <w:p w14:paraId="60D24853" w14:textId="1D821A54" w:rsidR="008053FE" w:rsidRDefault="008053FE" w:rsidP="008053FE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27F0FBF9" wp14:editId="75B91C63">
            <wp:extent cx="5040000" cy="2835000"/>
            <wp:effectExtent l="0" t="0" r="8255" b="3810"/>
            <wp:docPr id="71700056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00560" name="Picture 2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4EFA" w14:textId="77777777" w:rsidR="008053FE" w:rsidRDefault="008053FE" w:rsidP="008053FE">
      <w:pPr>
        <w:pStyle w:val="ListBullet"/>
        <w:numPr>
          <w:ilvl w:val="0"/>
          <w:numId w:val="0"/>
        </w:numPr>
        <w:ind w:left="360"/>
      </w:pPr>
    </w:p>
    <w:p w14:paraId="6ABC12B8" w14:textId="77777777" w:rsidR="003C624A" w:rsidRDefault="003C624A" w:rsidP="003C624A">
      <w:pPr>
        <w:pStyle w:val="ListBullet"/>
        <w:numPr>
          <w:ilvl w:val="0"/>
          <w:numId w:val="0"/>
        </w:numPr>
      </w:pPr>
    </w:p>
    <w:p w14:paraId="39A09CFB" w14:textId="3CB60459" w:rsidR="00EF485B" w:rsidRPr="00EF485B" w:rsidRDefault="00EF485B" w:rsidP="00EF485B">
      <w:pPr>
        <w:pStyle w:val="ListBullet"/>
        <w:numPr>
          <w:ilvl w:val="1"/>
          <w:numId w:val="13"/>
        </w:numPr>
        <w:rPr>
          <w:b/>
          <w:bCs/>
          <w:lang w:val="en-IN"/>
        </w:rPr>
      </w:pPr>
      <w:r w:rsidRPr="00EF485B">
        <w:rPr>
          <w:b/>
          <w:bCs/>
          <w:lang w:val="en-IN"/>
        </w:rPr>
        <w:lastRenderedPageBreak/>
        <w:t>ICMP (Internet Control Message Protocol)</w:t>
      </w:r>
    </w:p>
    <w:p w14:paraId="61B3110A" w14:textId="77777777" w:rsidR="00EF485B" w:rsidRPr="00EF485B" w:rsidRDefault="00EF485B" w:rsidP="00EF485B">
      <w:pPr>
        <w:pStyle w:val="ListBullet"/>
        <w:numPr>
          <w:ilvl w:val="0"/>
          <w:numId w:val="17"/>
        </w:numPr>
        <w:rPr>
          <w:lang w:val="en-IN"/>
        </w:rPr>
      </w:pPr>
      <w:r w:rsidRPr="00EF485B">
        <w:rPr>
          <w:b/>
          <w:bCs/>
          <w:lang w:val="en-IN"/>
        </w:rPr>
        <w:t>Purpose:</w:t>
      </w:r>
      <w:r w:rsidRPr="00EF485B">
        <w:rPr>
          <w:lang w:val="en-IN"/>
        </w:rPr>
        <w:t xml:space="preserve"> Used for diagnostics like ping.</w:t>
      </w:r>
    </w:p>
    <w:p w14:paraId="2DA1A4E5" w14:textId="77777777" w:rsidR="00EF485B" w:rsidRPr="00EF485B" w:rsidRDefault="00EF485B" w:rsidP="00EF485B">
      <w:pPr>
        <w:pStyle w:val="ListBullet"/>
        <w:numPr>
          <w:ilvl w:val="0"/>
          <w:numId w:val="17"/>
        </w:numPr>
        <w:rPr>
          <w:lang w:val="en-IN"/>
        </w:rPr>
      </w:pPr>
      <w:r w:rsidRPr="00EF485B">
        <w:rPr>
          <w:b/>
          <w:bCs/>
          <w:lang w:val="en-IN"/>
        </w:rPr>
        <w:t>Use in Wireshark:</w:t>
      </w:r>
    </w:p>
    <w:p w14:paraId="2D3FAD20" w14:textId="77777777" w:rsidR="00EF485B" w:rsidRPr="00EF485B" w:rsidRDefault="00EF485B" w:rsidP="00EF485B">
      <w:pPr>
        <w:pStyle w:val="ListBullet"/>
        <w:numPr>
          <w:ilvl w:val="1"/>
          <w:numId w:val="17"/>
        </w:numPr>
        <w:rPr>
          <w:lang w:val="en-IN"/>
        </w:rPr>
      </w:pPr>
      <w:r w:rsidRPr="00EF485B">
        <w:rPr>
          <w:lang w:val="en-IN"/>
        </w:rPr>
        <w:t xml:space="preserve">Filter: </w:t>
      </w:r>
      <w:proofErr w:type="spellStart"/>
      <w:r w:rsidRPr="00EF485B">
        <w:rPr>
          <w:lang w:val="en-IN"/>
        </w:rPr>
        <w:t>icmp</w:t>
      </w:r>
      <w:proofErr w:type="spellEnd"/>
    </w:p>
    <w:p w14:paraId="7EE1667C" w14:textId="77777777" w:rsidR="00EF485B" w:rsidRPr="00EF485B" w:rsidRDefault="00EF485B" w:rsidP="00EF485B">
      <w:pPr>
        <w:pStyle w:val="ListBullet"/>
        <w:numPr>
          <w:ilvl w:val="1"/>
          <w:numId w:val="17"/>
        </w:numPr>
        <w:rPr>
          <w:lang w:val="en-IN"/>
        </w:rPr>
      </w:pPr>
      <w:r w:rsidRPr="00EF485B">
        <w:rPr>
          <w:lang w:val="en-IN"/>
        </w:rPr>
        <w:t>You’ll see:</w:t>
      </w:r>
    </w:p>
    <w:p w14:paraId="2825964A" w14:textId="77777777" w:rsidR="00EF485B" w:rsidRPr="00EF485B" w:rsidRDefault="00EF485B" w:rsidP="00EF485B">
      <w:pPr>
        <w:pStyle w:val="ListBullet"/>
        <w:numPr>
          <w:ilvl w:val="2"/>
          <w:numId w:val="17"/>
        </w:numPr>
        <w:rPr>
          <w:lang w:val="en-IN"/>
        </w:rPr>
      </w:pPr>
      <w:r w:rsidRPr="00EF485B">
        <w:rPr>
          <w:lang w:val="en-IN"/>
        </w:rPr>
        <w:t>Echo (ping) request</w:t>
      </w:r>
    </w:p>
    <w:p w14:paraId="45035672" w14:textId="77777777" w:rsidR="00EF485B" w:rsidRPr="00EF485B" w:rsidRDefault="00EF485B" w:rsidP="00EF485B">
      <w:pPr>
        <w:pStyle w:val="ListBullet"/>
        <w:numPr>
          <w:ilvl w:val="2"/>
          <w:numId w:val="17"/>
        </w:numPr>
        <w:rPr>
          <w:lang w:val="en-IN"/>
        </w:rPr>
      </w:pPr>
      <w:r w:rsidRPr="00EF485B">
        <w:rPr>
          <w:lang w:val="en-IN"/>
        </w:rPr>
        <w:t>Echo reply</w:t>
      </w:r>
    </w:p>
    <w:p w14:paraId="2C182AC8" w14:textId="77777777" w:rsidR="00EF485B" w:rsidRPr="00EF485B" w:rsidRDefault="00EF485B" w:rsidP="00EF485B">
      <w:pPr>
        <w:pStyle w:val="ListBullet"/>
        <w:numPr>
          <w:ilvl w:val="0"/>
          <w:numId w:val="17"/>
        </w:numPr>
        <w:rPr>
          <w:lang w:val="en-IN"/>
        </w:rPr>
      </w:pPr>
      <w:r w:rsidRPr="00EF485B">
        <w:rPr>
          <w:b/>
          <w:bCs/>
          <w:lang w:val="en-IN"/>
        </w:rPr>
        <w:t>Packet Layers:</w:t>
      </w:r>
      <w:r w:rsidRPr="00EF485B">
        <w:rPr>
          <w:lang w:val="en-IN"/>
        </w:rPr>
        <w:t xml:space="preserve"> IP → ICMP</w:t>
      </w:r>
    </w:p>
    <w:p w14:paraId="362E0C8E" w14:textId="77777777" w:rsidR="00EF485B" w:rsidRPr="00EF485B" w:rsidRDefault="00EF485B" w:rsidP="00EF485B">
      <w:pPr>
        <w:pStyle w:val="ListBullet"/>
        <w:numPr>
          <w:ilvl w:val="0"/>
          <w:numId w:val="17"/>
        </w:numPr>
        <w:rPr>
          <w:lang w:val="en-IN"/>
        </w:rPr>
      </w:pPr>
      <w:r w:rsidRPr="00EF485B">
        <w:rPr>
          <w:b/>
          <w:bCs/>
          <w:lang w:val="en-IN"/>
        </w:rPr>
        <w:t>Typical Use Case:</w:t>
      </w:r>
      <w:r w:rsidRPr="00EF485B">
        <w:rPr>
          <w:lang w:val="en-IN"/>
        </w:rPr>
        <w:t xml:space="preserve"> Testing connectivity between devices.</w:t>
      </w:r>
    </w:p>
    <w:p w14:paraId="4FFDB781" w14:textId="77777777" w:rsidR="00A21845" w:rsidRDefault="00A21845" w:rsidP="00A21845">
      <w:pPr>
        <w:pStyle w:val="ListBullet"/>
        <w:numPr>
          <w:ilvl w:val="0"/>
          <w:numId w:val="0"/>
        </w:numPr>
        <w:ind w:left="360"/>
      </w:pPr>
    </w:p>
    <w:p w14:paraId="0EE6F8B8" w14:textId="4DE075D9" w:rsidR="006C3A97" w:rsidRDefault="006C3A97" w:rsidP="006C3A97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233A5F80" wp14:editId="3F0E2F2D">
            <wp:extent cx="5040000" cy="2835000"/>
            <wp:effectExtent l="0" t="0" r="8255" b="3810"/>
            <wp:docPr id="7998452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45254" name="Picture 79984525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7003" w14:textId="77777777" w:rsidR="00EF485B" w:rsidRDefault="00EF485B" w:rsidP="006C3A97">
      <w:pPr>
        <w:pStyle w:val="ListBullet"/>
        <w:numPr>
          <w:ilvl w:val="0"/>
          <w:numId w:val="0"/>
        </w:numPr>
        <w:ind w:left="360"/>
      </w:pPr>
    </w:p>
    <w:p w14:paraId="1E16F3BD" w14:textId="767DA3AC" w:rsidR="00EF485B" w:rsidRPr="00EF485B" w:rsidRDefault="00EF485B" w:rsidP="00EF485B">
      <w:pPr>
        <w:pStyle w:val="ListBullet"/>
        <w:numPr>
          <w:ilvl w:val="1"/>
          <w:numId w:val="13"/>
        </w:numPr>
        <w:rPr>
          <w:b/>
          <w:bCs/>
          <w:lang w:val="en-IN"/>
        </w:rPr>
      </w:pPr>
      <w:r w:rsidRPr="00EF485B">
        <w:rPr>
          <w:b/>
          <w:bCs/>
          <w:lang w:val="en-IN"/>
        </w:rPr>
        <w:t>ARP (Address Resolution Protocol)</w:t>
      </w:r>
    </w:p>
    <w:p w14:paraId="71915560" w14:textId="77777777" w:rsidR="00EF485B" w:rsidRPr="00EF485B" w:rsidRDefault="00EF485B" w:rsidP="00EF485B">
      <w:pPr>
        <w:pStyle w:val="ListBullet"/>
        <w:numPr>
          <w:ilvl w:val="0"/>
          <w:numId w:val="18"/>
        </w:numPr>
        <w:rPr>
          <w:lang w:val="en-IN"/>
        </w:rPr>
      </w:pPr>
      <w:r w:rsidRPr="00EF485B">
        <w:rPr>
          <w:b/>
          <w:bCs/>
          <w:lang w:val="en-IN"/>
        </w:rPr>
        <w:t>Purpose:</w:t>
      </w:r>
      <w:r w:rsidRPr="00EF485B">
        <w:rPr>
          <w:lang w:val="en-IN"/>
        </w:rPr>
        <w:t xml:space="preserve"> Resolves IP addresses to MAC addresses on a LAN.</w:t>
      </w:r>
    </w:p>
    <w:p w14:paraId="6F853B29" w14:textId="77777777" w:rsidR="00EF485B" w:rsidRPr="00EF485B" w:rsidRDefault="00EF485B" w:rsidP="00EF485B">
      <w:pPr>
        <w:pStyle w:val="ListBullet"/>
        <w:numPr>
          <w:ilvl w:val="0"/>
          <w:numId w:val="18"/>
        </w:numPr>
        <w:rPr>
          <w:lang w:val="en-IN"/>
        </w:rPr>
      </w:pPr>
      <w:r w:rsidRPr="00EF485B">
        <w:rPr>
          <w:b/>
          <w:bCs/>
          <w:lang w:val="en-IN"/>
        </w:rPr>
        <w:t>Use in Wireshark:</w:t>
      </w:r>
    </w:p>
    <w:p w14:paraId="653B7453" w14:textId="77777777" w:rsidR="00EF485B" w:rsidRPr="00EF485B" w:rsidRDefault="00EF485B" w:rsidP="00EF485B">
      <w:pPr>
        <w:pStyle w:val="ListBullet"/>
        <w:numPr>
          <w:ilvl w:val="1"/>
          <w:numId w:val="18"/>
        </w:numPr>
        <w:rPr>
          <w:lang w:val="en-IN"/>
        </w:rPr>
      </w:pPr>
      <w:r w:rsidRPr="00EF485B">
        <w:rPr>
          <w:lang w:val="en-IN"/>
        </w:rPr>
        <w:t xml:space="preserve">Filter: </w:t>
      </w:r>
      <w:proofErr w:type="spellStart"/>
      <w:r w:rsidRPr="00EF485B">
        <w:rPr>
          <w:lang w:val="en-IN"/>
        </w:rPr>
        <w:t>arp</w:t>
      </w:r>
      <w:proofErr w:type="spellEnd"/>
    </w:p>
    <w:p w14:paraId="34EA8BAA" w14:textId="77777777" w:rsidR="00EF485B" w:rsidRPr="00EF485B" w:rsidRDefault="00EF485B" w:rsidP="00EF485B">
      <w:pPr>
        <w:pStyle w:val="ListBullet"/>
        <w:numPr>
          <w:ilvl w:val="1"/>
          <w:numId w:val="18"/>
        </w:numPr>
        <w:rPr>
          <w:lang w:val="en-IN"/>
        </w:rPr>
      </w:pPr>
      <w:r w:rsidRPr="00EF485B">
        <w:rPr>
          <w:lang w:val="en-IN"/>
        </w:rPr>
        <w:t>You’ll see:</w:t>
      </w:r>
    </w:p>
    <w:p w14:paraId="24FCC7BC" w14:textId="77777777" w:rsidR="00EF485B" w:rsidRPr="00EF485B" w:rsidRDefault="00EF485B" w:rsidP="00EF485B">
      <w:pPr>
        <w:pStyle w:val="ListBullet"/>
        <w:numPr>
          <w:ilvl w:val="2"/>
          <w:numId w:val="18"/>
        </w:numPr>
        <w:rPr>
          <w:lang w:val="en-IN"/>
        </w:rPr>
      </w:pPr>
      <w:r w:rsidRPr="00EF485B">
        <w:rPr>
          <w:lang w:val="en-IN"/>
        </w:rPr>
        <w:t>Who has 192.168.1.1? Tell 192.168.1.5</w:t>
      </w:r>
    </w:p>
    <w:p w14:paraId="10873C02" w14:textId="77777777" w:rsidR="00EF485B" w:rsidRPr="00EF485B" w:rsidRDefault="00EF485B" w:rsidP="00EF485B">
      <w:pPr>
        <w:pStyle w:val="ListBullet"/>
        <w:numPr>
          <w:ilvl w:val="2"/>
          <w:numId w:val="18"/>
        </w:numPr>
        <w:rPr>
          <w:lang w:val="en-IN"/>
        </w:rPr>
      </w:pPr>
      <w:r w:rsidRPr="00EF485B">
        <w:rPr>
          <w:lang w:val="en-IN"/>
        </w:rPr>
        <w:t xml:space="preserve">192.168.1.1 is at </w:t>
      </w:r>
      <w:proofErr w:type="spellStart"/>
      <w:r w:rsidRPr="00EF485B">
        <w:rPr>
          <w:lang w:val="en-IN"/>
        </w:rPr>
        <w:t>aa:bb:cc:dd:ee:ff</w:t>
      </w:r>
      <w:proofErr w:type="spellEnd"/>
    </w:p>
    <w:p w14:paraId="2F15E1DC" w14:textId="77777777" w:rsidR="00EF485B" w:rsidRPr="00EF485B" w:rsidRDefault="00EF485B" w:rsidP="00EF485B">
      <w:pPr>
        <w:pStyle w:val="ListBullet"/>
        <w:numPr>
          <w:ilvl w:val="0"/>
          <w:numId w:val="18"/>
        </w:numPr>
        <w:rPr>
          <w:lang w:val="en-IN"/>
        </w:rPr>
      </w:pPr>
      <w:r w:rsidRPr="00EF485B">
        <w:rPr>
          <w:b/>
          <w:bCs/>
          <w:lang w:val="en-IN"/>
        </w:rPr>
        <w:t>Layer:</w:t>
      </w:r>
      <w:r w:rsidRPr="00EF485B">
        <w:rPr>
          <w:lang w:val="en-IN"/>
        </w:rPr>
        <w:t xml:space="preserve"> Link layer (Layer 2)</w:t>
      </w:r>
    </w:p>
    <w:p w14:paraId="7586732F" w14:textId="77777777" w:rsidR="00EF485B" w:rsidRPr="00EF485B" w:rsidRDefault="00EF485B" w:rsidP="00EF485B">
      <w:pPr>
        <w:pStyle w:val="ListBullet"/>
        <w:numPr>
          <w:ilvl w:val="0"/>
          <w:numId w:val="18"/>
        </w:numPr>
        <w:rPr>
          <w:lang w:val="en-IN"/>
        </w:rPr>
      </w:pPr>
      <w:r w:rsidRPr="00EF485B">
        <w:rPr>
          <w:b/>
          <w:bCs/>
          <w:lang w:val="en-IN"/>
        </w:rPr>
        <w:t>Typical Use Case:</w:t>
      </w:r>
      <w:r w:rsidRPr="00EF485B">
        <w:rPr>
          <w:lang w:val="en-IN"/>
        </w:rPr>
        <w:t xml:space="preserve"> Happens automatically in local networks to allow IP-based communication.</w:t>
      </w:r>
    </w:p>
    <w:p w14:paraId="330FE2B8" w14:textId="77777777" w:rsidR="00EF485B" w:rsidRDefault="00EF485B" w:rsidP="006C3A97">
      <w:pPr>
        <w:pStyle w:val="ListBullet"/>
        <w:numPr>
          <w:ilvl w:val="0"/>
          <w:numId w:val="0"/>
        </w:numPr>
        <w:ind w:left="360"/>
      </w:pPr>
    </w:p>
    <w:p w14:paraId="26416FD9" w14:textId="77777777" w:rsidR="0003088F" w:rsidRDefault="0003088F" w:rsidP="006C3A97">
      <w:pPr>
        <w:pStyle w:val="ListBullet"/>
        <w:numPr>
          <w:ilvl w:val="0"/>
          <w:numId w:val="0"/>
        </w:numPr>
        <w:ind w:left="360"/>
      </w:pPr>
    </w:p>
    <w:p w14:paraId="5B45BA91" w14:textId="77777777" w:rsidR="0003088F" w:rsidRDefault="0003088F" w:rsidP="006C3A97">
      <w:pPr>
        <w:pStyle w:val="ListBullet"/>
        <w:numPr>
          <w:ilvl w:val="0"/>
          <w:numId w:val="0"/>
        </w:numPr>
        <w:ind w:left="360"/>
      </w:pPr>
    </w:p>
    <w:p w14:paraId="04C1B039" w14:textId="77777777" w:rsidR="0003088F" w:rsidRDefault="0003088F" w:rsidP="006C3A97">
      <w:pPr>
        <w:pStyle w:val="ListBullet"/>
        <w:numPr>
          <w:ilvl w:val="0"/>
          <w:numId w:val="0"/>
        </w:numPr>
        <w:ind w:left="360"/>
      </w:pPr>
    </w:p>
    <w:p w14:paraId="2164D0E2" w14:textId="77777777" w:rsidR="0003088F" w:rsidRDefault="0003088F" w:rsidP="006C3A97">
      <w:pPr>
        <w:pStyle w:val="ListBullet"/>
        <w:numPr>
          <w:ilvl w:val="0"/>
          <w:numId w:val="0"/>
        </w:numPr>
        <w:ind w:left="360"/>
      </w:pPr>
    </w:p>
    <w:p w14:paraId="47C550D3" w14:textId="1FD0C48D" w:rsidR="00D94465" w:rsidRDefault="00000000" w:rsidP="00D94465">
      <w:pPr>
        <w:pStyle w:val="Heading2"/>
        <w:numPr>
          <w:ilvl w:val="0"/>
          <w:numId w:val="10"/>
        </w:numPr>
      </w:pPr>
      <w:r>
        <w:lastRenderedPageBreak/>
        <w:t>Packet Analysis</w:t>
      </w:r>
      <w:r w:rsidR="00D94465">
        <w:t xml:space="preserve"> :-</w:t>
      </w:r>
    </w:p>
    <w:p w14:paraId="53E0A8B0" w14:textId="77777777" w:rsidR="00D94465" w:rsidRPr="00D94465" w:rsidRDefault="00D94465" w:rsidP="00D94465"/>
    <w:p w14:paraId="69CA0B23" w14:textId="77777777" w:rsidR="00E05F92" w:rsidRDefault="00000000">
      <w:r>
        <w:t>Detailed inspection of the packets revealed the following characteristics:</w:t>
      </w:r>
    </w:p>
    <w:p w14:paraId="071A3169" w14:textId="77777777" w:rsidR="00E05F92" w:rsidRDefault="00000000" w:rsidP="00EF485B">
      <w:pPr>
        <w:pStyle w:val="ListBullet"/>
        <w:numPr>
          <w:ilvl w:val="0"/>
          <w:numId w:val="13"/>
        </w:numPr>
      </w:pPr>
      <w:r>
        <w:t>- Multiple DNS queries were observed for domains like 'google.com', 'wikipedia.org', etc. The responses included A and AAAA records mapping domain names to IP addresses.</w:t>
      </w:r>
    </w:p>
    <w:p w14:paraId="12E63EA5" w14:textId="77777777" w:rsidR="00E05F92" w:rsidRDefault="00000000" w:rsidP="00EF485B">
      <w:pPr>
        <w:pStyle w:val="ListBullet"/>
        <w:numPr>
          <w:ilvl w:val="0"/>
          <w:numId w:val="13"/>
        </w:numPr>
      </w:pPr>
      <w:r>
        <w:t>- HTTP GET requests were visible for non-encrypted web pages, exposing URLs and HTTP headers.</w:t>
      </w:r>
    </w:p>
    <w:p w14:paraId="25FE0DF2" w14:textId="77777777" w:rsidR="00E05F92" w:rsidRDefault="00000000" w:rsidP="00EF485B">
      <w:pPr>
        <w:pStyle w:val="ListBullet"/>
        <w:numPr>
          <w:ilvl w:val="0"/>
          <w:numId w:val="13"/>
        </w:numPr>
      </w:pPr>
      <w:r>
        <w:t>- TCP sessions initiated and terminated properly, displaying sequence and acknowledgment numbers.</w:t>
      </w:r>
    </w:p>
    <w:p w14:paraId="1E69B3C4" w14:textId="77777777" w:rsidR="00E05F92" w:rsidRDefault="00000000" w:rsidP="00EF485B">
      <w:pPr>
        <w:pStyle w:val="ListBullet"/>
        <w:numPr>
          <w:ilvl w:val="0"/>
          <w:numId w:val="13"/>
        </w:numPr>
      </w:pPr>
      <w:r>
        <w:t>- ICMP echo request packets were successfully answered by echo replies, confirming host reachability.</w:t>
      </w:r>
    </w:p>
    <w:p w14:paraId="5822182E" w14:textId="77777777" w:rsidR="00E05F92" w:rsidRDefault="00000000" w:rsidP="00EF485B">
      <w:pPr>
        <w:pStyle w:val="ListBullet"/>
        <w:numPr>
          <w:ilvl w:val="0"/>
          <w:numId w:val="13"/>
        </w:numPr>
      </w:pPr>
      <w:r>
        <w:t>- No suspicious or malformed packets were detected in this short capture window.</w:t>
      </w:r>
    </w:p>
    <w:p w14:paraId="67752166" w14:textId="77777777" w:rsidR="002F2398" w:rsidRDefault="002F2398" w:rsidP="002F2398">
      <w:pPr>
        <w:pStyle w:val="ListBullet"/>
        <w:numPr>
          <w:ilvl w:val="0"/>
          <w:numId w:val="0"/>
        </w:numPr>
        <w:ind w:left="360"/>
      </w:pPr>
    </w:p>
    <w:p w14:paraId="2F067C78" w14:textId="6EB761E8" w:rsidR="00E05F92" w:rsidRDefault="00000000" w:rsidP="00D94465">
      <w:pPr>
        <w:pStyle w:val="Heading2"/>
        <w:numPr>
          <w:ilvl w:val="0"/>
          <w:numId w:val="10"/>
        </w:numPr>
      </w:pPr>
      <w:r>
        <w:t>Summary</w:t>
      </w:r>
      <w:r w:rsidR="00D94465">
        <w:t xml:space="preserve"> :-</w:t>
      </w:r>
    </w:p>
    <w:p w14:paraId="52570067" w14:textId="77777777" w:rsidR="00D94465" w:rsidRPr="00D94465" w:rsidRDefault="00D94465" w:rsidP="00D94465">
      <w:pPr>
        <w:pStyle w:val="ListParagraph"/>
      </w:pPr>
    </w:p>
    <w:p w14:paraId="26E1E6AE" w14:textId="77777777" w:rsidR="00E05F92" w:rsidRDefault="00000000">
      <w:r>
        <w:t>This exercise provided hands-on experience in using Wireshark to capture and interpret network traffic. A basic understanding of how different internet protocols operate at the packet level was developed. The protocols analyzed in this session form the core of everyday internet usage and communication.</w:t>
      </w:r>
    </w:p>
    <w:sectPr w:rsidR="00E05F92" w:rsidSect="00034616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C6A63A" w14:textId="77777777" w:rsidR="00477031" w:rsidRDefault="00477031" w:rsidP="00D021C0">
      <w:pPr>
        <w:spacing w:after="0" w:line="240" w:lineRule="auto"/>
      </w:pPr>
      <w:r>
        <w:separator/>
      </w:r>
    </w:p>
  </w:endnote>
  <w:endnote w:type="continuationSeparator" w:id="0">
    <w:p w14:paraId="63C9598F" w14:textId="77777777" w:rsidR="00477031" w:rsidRDefault="00477031" w:rsidP="00D02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54D01" w14:textId="77777777" w:rsidR="00477031" w:rsidRDefault="00477031" w:rsidP="00D021C0">
      <w:pPr>
        <w:spacing w:after="0" w:line="240" w:lineRule="auto"/>
      </w:pPr>
      <w:r>
        <w:separator/>
      </w:r>
    </w:p>
  </w:footnote>
  <w:footnote w:type="continuationSeparator" w:id="0">
    <w:p w14:paraId="3D38751C" w14:textId="77777777" w:rsidR="00477031" w:rsidRDefault="00477031" w:rsidP="00D02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BC417" w14:textId="77777777" w:rsidR="00D021C0" w:rsidRDefault="00D021C0" w:rsidP="00D021C0">
    <w:pPr>
      <w:pStyle w:val="Heading1"/>
      <w:jc w:val="center"/>
    </w:pPr>
    <w:r>
      <w:t>Packet Capture and Analysis Report</w:t>
    </w:r>
  </w:p>
  <w:p w14:paraId="29A064DE" w14:textId="77777777" w:rsidR="00D021C0" w:rsidRPr="00D021C0" w:rsidRDefault="00D021C0" w:rsidP="00D02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8FC05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9F2937"/>
    <w:multiLevelType w:val="multilevel"/>
    <w:tmpl w:val="A4E0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74373A"/>
    <w:multiLevelType w:val="multilevel"/>
    <w:tmpl w:val="782E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620197"/>
    <w:multiLevelType w:val="multilevel"/>
    <w:tmpl w:val="55D0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0F7DC2"/>
    <w:multiLevelType w:val="hybridMultilevel"/>
    <w:tmpl w:val="974A80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F545D6"/>
    <w:multiLevelType w:val="multilevel"/>
    <w:tmpl w:val="AF9C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D17911"/>
    <w:multiLevelType w:val="multilevel"/>
    <w:tmpl w:val="B2364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9F292E"/>
    <w:multiLevelType w:val="multilevel"/>
    <w:tmpl w:val="059E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1D5753"/>
    <w:multiLevelType w:val="multilevel"/>
    <w:tmpl w:val="8D0C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FC5A00"/>
    <w:multiLevelType w:val="multilevel"/>
    <w:tmpl w:val="1100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8239465">
    <w:abstractNumId w:val="8"/>
  </w:num>
  <w:num w:numId="2" w16cid:durableId="1376657343">
    <w:abstractNumId w:val="6"/>
  </w:num>
  <w:num w:numId="3" w16cid:durableId="252864248">
    <w:abstractNumId w:val="5"/>
  </w:num>
  <w:num w:numId="4" w16cid:durableId="1695035065">
    <w:abstractNumId w:val="4"/>
  </w:num>
  <w:num w:numId="5" w16cid:durableId="1709984954">
    <w:abstractNumId w:val="7"/>
  </w:num>
  <w:num w:numId="6" w16cid:durableId="330916781">
    <w:abstractNumId w:val="3"/>
  </w:num>
  <w:num w:numId="7" w16cid:durableId="882594249">
    <w:abstractNumId w:val="2"/>
  </w:num>
  <w:num w:numId="8" w16cid:durableId="1852331834">
    <w:abstractNumId w:val="1"/>
  </w:num>
  <w:num w:numId="9" w16cid:durableId="859051851">
    <w:abstractNumId w:val="0"/>
  </w:num>
  <w:num w:numId="10" w16cid:durableId="1253590605">
    <w:abstractNumId w:val="12"/>
  </w:num>
  <w:num w:numId="11" w16cid:durableId="1317420899">
    <w:abstractNumId w:val="9"/>
  </w:num>
  <w:num w:numId="12" w16cid:durableId="1298493993">
    <w:abstractNumId w:val="14"/>
  </w:num>
  <w:num w:numId="13" w16cid:durableId="1949699296">
    <w:abstractNumId w:val="10"/>
  </w:num>
  <w:num w:numId="14" w16cid:durableId="338972461">
    <w:abstractNumId w:val="17"/>
  </w:num>
  <w:num w:numId="15" w16cid:durableId="966355276">
    <w:abstractNumId w:val="16"/>
  </w:num>
  <w:num w:numId="16" w16cid:durableId="670450958">
    <w:abstractNumId w:val="15"/>
  </w:num>
  <w:num w:numId="17" w16cid:durableId="315451280">
    <w:abstractNumId w:val="13"/>
  </w:num>
  <w:num w:numId="18" w16cid:durableId="17842291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88F"/>
    <w:rsid w:val="00034616"/>
    <w:rsid w:val="0006063C"/>
    <w:rsid w:val="000A0348"/>
    <w:rsid w:val="000B6F39"/>
    <w:rsid w:val="0015074B"/>
    <w:rsid w:val="0029639D"/>
    <w:rsid w:val="002F2398"/>
    <w:rsid w:val="00326F90"/>
    <w:rsid w:val="003C624A"/>
    <w:rsid w:val="00477031"/>
    <w:rsid w:val="00664F18"/>
    <w:rsid w:val="006C3A97"/>
    <w:rsid w:val="007F2952"/>
    <w:rsid w:val="008053FE"/>
    <w:rsid w:val="009722DB"/>
    <w:rsid w:val="00A21845"/>
    <w:rsid w:val="00AA15BE"/>
    <w:rsid w:val="00AA1D8D"/>
    <w:rsid w:val="00AB4D8E"/>
    <w:rsid w:val="00B47730"/>
    <w:rsid w:val="00CB0664"/>
    <w:rsid w:val="00D021C0"/>
    <w:rsid w:val="00D94465"/>
    <w:rsid w:val="00DD1AAF"/>
    <w:rsid w:val="00E05F92"/>
    <w:rsid w:val="00EF48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CBE726"/>
  <w14:defaultImageDpi w14:val="300"/>
  <w15:docId w15:val="{AE0735E6-67E7-4E1A-AC06-78C231C0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9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8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3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BHAYANI DEV</cp:lastModifiedBy>
  <cp:revision>16</cp:revision>
  <dcterms:created xsi:type="dcterms:W3CDTF">2013-12-23T23:15:00Z</dcterms:created>
  <dcterms:modified xsi:type="dcterms:W3CDTF">2025-06-30T06:56:00Z</dcterms:modified>
  <cp:category/>
</cp:coreProperties>
</file>